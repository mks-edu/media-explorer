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FDFF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As an AI Engineer, I receive a json file which has columns </w:t>
      </w:r>
      <w:proofErr w:type="gramStart"/>
      <w:r w:rsidRPr="00DE320F">
        <w:rPr>
          <w:rFonts w:asciiTheme="majorHAnsi" w:eastAsiaTheme="majorEastAsia" w:hAnsiTheme="majorHAnsi" w:cstheme="majorBidi"/>
          <w:color w:val="17365D" w:themeColor="text2" w:themeShade="BF"/>
          <w:spacing w:val="5"/>
          <w:kern w:val="28"/>
          <w:sz w:val="52"/>
          <w:szCs w:val="52"/>
        </w:rPr>
        <w:t>author,channel</w:t>
      </w:r>
      <w:proofErr w:type="gramEnd"/>
      <w:r w:rsidRPr="00DE320F">
        <w:rPr>
          <w:rFonts w:asciiTheme="majorHAnsi" w:eastAsiaTheme="majorEastAsia" w:hAnsiTheme="majorHAnsi" w:cstheme="majorBidi"/>
          <w:color w:val="17365D" w:themeColor="text2" w:themeShade="BF"/>
          <w:spacing w:val="5"/>
          <w:kern w:val="28"/>
          <w:sz w:val="52"/>
          <w:szCs w:val="52"/>
        </w:rPr>
        <w:t>_id,channel_url,description,keywords,length,publish_date,thumbnail_url,title,watch_url. Can you explain what json file?</w:t>
      </w:r>
    </w:p>
    <w:p w14:paraId="4E7F7499"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ChatGPT said:</w:t>
      </w:r>
    </w:p>
    <w:p w14:paraId="0AA8ED1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ChatGPT</w:t>
      </w:r>
    </w:p>
    <w:p w14:paraId="0D9B9D1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A JSON (JavaScript Object Notation) file is a widely-used format for data exchange between systems. It's a text-based format that stores data in a structured manner using key-value pairs, arrays, and other data types, making it easy to read and write for both humans and machines.</w:t>
      </w:r>
    </w:p>
    <w:p w14:paraId="25E53A4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Given the columns you've mentioned—author, channel_id, channel_url, description, keywords, length, publish_date, thumbnail_url, title, and watch_url—it looks like your JSON file contains metadata about YouTube videos (or similar content from another video-sharing platform).</w:t>
      </w:r>
    </w:p>
    <w:p w14:paraId="65F9192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Here's a brief explanation of each field:</w:t>
      </w:r>
    </w:p>
    <w:p w14:paraId="204777FD" w14:textId="77777777" w:rsidR="00DE320F" w:rsidRPr="00DE320F" w:rsidRDefault="00DE320F" w:rsidP="00DE320F">
      <w:pPr>
        <w:numPr>
          <w:ilvl w:val="0"/>
          <w:numId w:val="10"/>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author</w:t>
      </w:r>
      <w:r w:rsidRPr="00DE320F">
        <w:rPr>
          <w:rFonts w:asciiTheme="majorHAnsi" w:eastAsiaTheme="majorEastAsia" w:hAnsiTheme="majorHAnsi" w:cstheme="majorBidi"/>
          <w:color w:val="17365D" w:themeColor="text2" w:themeShade="BF"/>
          <w:spacing w:val="5"/>
          <w:kern w:val="28"/>
          <w:sz w:val="52"/>
          <w:szCs w:val="52"/>
        </w:rPr>
        <w:t>: The creator or uploader of the video.</w:t>
      </w:r>
    </w:p>
    <w:p w14:paraId="70D2F7EE" w14:textId="77777777" w:rsidR="00DE320F" w:rsidRPr="00DE320F" w:rsidRDefault="00DE320F" w:rsidP="00DE320F">
      <w:pPr>
        <w:numPr>
          <w:ilvl w:val="0"/>
          <w:numId w:val="10"/>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channel_id</w:t>
      </w:r>
      <w:r w:rsidRPr="00DE320F">
        <w:rPr>
          <w:rFonts w:asciiTheme="majorHAnsi" w:eastAsiaTheme="majorEastAsia" w:hAnsiTheme="majorHAnsi" w:cstheme="majorBidi"/>
          <w:color w:val="17365D" w:themeColor="text2" w:themeShade="BF"/>
          <w:spacing w:val="5"/>
          <w:kern w:val="28"/>
          <w:sz w:val="52"/>
          <w:szCs w:val="52"/>
        </w:rPr>
        <w:t>: A unique identifier for the channel that uploaded the video.</w:t>
      </w:r>
    </w:p>
    <w:p w14:paraId="687E4930" w14:textId="77777777" w:rsidR="00DE320F" w:rsidRPr="00DE320F" w:rsidRDefault="00DE320F" w:rsidP="00DE320F">
      <w:pPr>
        <w:numPr>
          <w:ilvl w:val="0"/>
          <w:numId w:val="10"/>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channel_url</w:t>
      </w:r>
      <w:r w:rsidRPr="00DE320F">
        <w:rPr>
          <w:rFonts w:asciiTheme="majorHAnsi" w:eastAsiaTheme="majorEastAsia" w:hAnsiTheme="majorHAnsi" w:cstheme="majorBidi"/>
          <w:color w:val="17365D" w:themeColor="text2" w:themeShade="BF"/>
          <w:spacing w:val="5"/>
          <w:kern w:val="28"/>
          <w:sz w:val="52"/>
          <w:szCs w:val="52"/>
        </w:rPr>
        <w:t>: The URL to the channel that hosts the video.</w:t>
      </w:r>
    </w:p>
    <w:p w14:paraId="4FCAADA6" w14:textId="77777777" w:rsidR="00DE320F" w:rsidRPr="00DE320F" w:rsidRDefault="00DE320F" w:rsidP="00DE320F">
      <w:pPr>
        <w:numPr>
          <w:ilvl w:val="0"/>
          <w:numId w:val="10"/>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description</w:t>
      </w:r>
      <w:r w:rsidRPr="00DE320F">
        <w:rPr>
          <w:rFonts w:asciiTheme="majorHAnsi" w:eastAsiaTheme="majorEastAsia" w:hAnsiTheme="majorHAnsi" w:cstheme="majorBidi"/>
          <w:color w:val="17365D" w:themeColor="text2" w:themeShade="BF"/>
          <w:spacing w:val="5"/>
          <w:kern w:val="28"/>
          <w:sz w:val="52"/>
          <w:szCs w:val="52"/>
        </w:rPr>
        <w:t>: A textual description of the video content, provided by the author.</w:t>
      </w:r>
    </w:p>
    <w:p w14:paraId="2D7492C5" w14:textId="77777777" w:rsidR="00DE320F" w:rsidRPr="00DE320F" w:rsidRDefault="00DE320F" w:rsidP="00DE320F">
      <w:pPr>
        <w:numPr>
          <w:ilvl w:val="0"/>
          <w:numId w:val="10"/>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keywords</w:t>
      </w:r>
      <w:r w:rsidRPr="00DE320F">
        <w:rPr>
          <w:rFonts w:asciiTheme="majorHAnsi" w:eastAsiaTheme="majorEastAsia" w:hAnsiTheme="majorHAnsi" w:cstheme="majorBidi"/>
          <w:color w:val="17365D" w:themeColor="text2" w:themeShade="BF"/>
          <w:spacing w:val="5"/>
          <w:kern w:val="28"/>
          <w:sz w:val="52"/>
          <w:szCs w:val="52"/>
        </w:rPr>
        <w:t>: Tags or keywords associated with the video, typically used for search and categorization.</w:t>
      </w:r>
    </w:p>
    <w:p w14:paraId="6C2F64C2" w14:textId="77777777" w:rsidR="00DE320F" w:rsidRPr="00DE320F" w:rsidRDefault="00DE320F" w:rsidP="00DE320F">
      <w:pPr>
        <w:numPr>
          <w:ilvl w:val="0"/>
          <w:numId w:val="10"/>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length</w:t>
      </w:r>
      <w:r w:rsidRPr="00DE320F">
        <w:rPr>
          <w:rFonts w:asciiTheme="majorHAnsi" w:eastAsiaTheme="majorEastAsia" w:hAnsiTheme="majorHAnsi" w:cstheme="majorBidi"/>
          <w:color w:val="17365D" w:themeColor="text2" w:themeShade="BF"/>
          <w:spacing w:val="5"/>
          <w:kern w:val="28"/>
          <w:sz w:val="52"/>
          <w:szCs w:val="52"/>
        </w:rPr>
        <w:t>: The duration of the video, often measured in seconds.</w:t>
      </w:r>
    </w:p>
    <w:p w14:paraId="71395478" w14:textId="77777777" w:rsidR="00DE320F" w:rsidRPr="00DE320F" w:rsidRDefault="00DE320F" w:rsidP="00DE320F">
      <w:pPr>
        <w:numPr>
          <w:ilvl w:val="0"/>
          <w:numId w:val="10"/>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publish_date</w:t>
      </w:r>
      <w:r w:rsidRPr="00DE320F">
        <w:rPr>
          <w:rFonts w:asciiTheme="majorHAnsi" w:eastAsiaTheme="majorEastAsia" w:hAnsiTheme="majorHAnsi" w:cstheme="majorBidi"/>
          <w:color w:val="17365D" w:themeColor="text2" w:themeShade="BF"/>
          <w:spacing w:val="5"/>
          <w:kern w:val="28"/>
          <w:sz w:val="52"/>
          <w:szCs w:val="52"/>
        </w:rPr>
        <w:t>: The date when the video was published or made available to the public.</w:t>
      </w:r>
    </w:p>
    <w:p w14:paraId="3F6A724F" w14:textId="77777777" w:rsidR="00DE320F" w:rsidRPr="00DE320F" w:rsidRDefault="00DE320F" w:rsidP="00DE320F">
      <w:pPr>
        <w:numPr>
          <w:ilvl w:val="0"/>
          <w:numId w:val="10"/>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thumbnail_url</w:t>
      </w:r>
      <w:r w:rsidRPr="00DE320F">
        <w:rPr>
          <w:rFonts w:asciiTheme="majorHAnsi" w:eastAsiaTheme="majorEastAsia" w:hAnsiTheme="majorHAnsi" w:cstheme="majorBidi"/>
          <w:color w:val="17365D" w:themeColor="text2" w:themeShade="BF"/>
          <w:spacing w:val="5"/>
          <w:kern w:val="28"/>
          <w:sz w:val="52"/>
          <w:szCs w:val="52"/>
        </w:rPr>
        <w:t>: The URL to the thumbnail image of the video, which is often used as a preview in search results or embedded players.</w:t>
      </w:r>
    </w:p>
    <w:p w14:paraId="71B01E22" w14:textId="77777777" w:rsidR="00DE320F" w:rsidRPr="00DE320F" w:rsidRDefault="00DE320F" w:rsidP="00DE320F">
      <w:pPr>
        <w:numPr>
          <w:ilvl w:val="0"/>
          <w:numId w:val="10"/>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title</w:t>
      </w:r>
      <w:r w:rsidRPr="00DE320F">
        <w:rPr>
          <w:rFonts w:asciiTheme="majorHAnsi" w:eastAsiaTheme="majorEastAsia" w:hAnsiTheme="majorHAnsi" w:cstheme="majorBidi"/>
          <w:color w:val="17365D" w:themeColor="text2" w:themeShade="BF"/>
          <w:spacing w:val="5"/>
          <w:kern w:val="28"/>
          <w:sz w:val="52"/>
          <w:szCs w:val="52"/>
        </w:rPr>
        <w:t>: The title of the video, typically a brief, descriptive phrase.</w:t>
      </w:r>
    </w:p>
    <w:p w14:paraId="0C80EB9A" w14:textId="77777777" w:rsidR="00DE320F" w:rsidRPr="00DE320F" w:rsidRDefault="00DE320F" w:rsidP="00DE320F">
      <w:pPr>
        <w:numPr>
          <w:ilvl w:val="0"/>
          <w:numId w:val="10"/>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watch_url</w:t>
      </w:r>
      <w:r w:rsidRPr="00DE320F">
        <w:rPr>
          <w:rFonts w:asciiTheme="majorHAnsi" w:eastAsiaTheme="majorEastAsia" w:hAnsiTheme="majorHAnsi" w:cstheme="majorBidi"/>
          <w:color w:val="17365D" w:themeColor="text2" w:themeShade="BF"/>
          <w:spacing w:val="5"/>
          <w:kern w:val="28"/>
          <w:sz w:val="52"/>
          <w:szCs w:val="52"/>
        </w:rPr>
        <w:t>: The URL where the video can be viewed, usually on the platform where it was uploaded.</w:t>
      </w:r>
    </w:p>
    <w:p w14:paraId="48DB202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This JSON file likely represents a collection of videos or a specific video and its associated metadata, which could be used for various purposes such as video analytics, content recommendation, or search optimization in your work as an AI engineer.</w:t>
      </w:r>
    </w:p>
    <w:p w14:paraId="196C59C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4o</w:t>
      </w:r>
    </w:p>
    <w:p w14:paraId="6CBCB4DA"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You said:</w:t>
      </w:r>
    </w:p>
    <w:p w14:paraId="1E730AA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How to use this json to search optimization videos?</w:t>
      </w:r>
    </w:p>
    <w:p w14:paraId="3E6D75E0"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ChatGPT said:</w:t>
      </w:r>
    </w:p>
    <w:p w14:paraId="084FE2D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ChatGPT</w:t>
      </w:r>
    </w:p>
    <w:p w14:paraId="7BBE7BD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To use the JSON file for search optimization of videos, you can leverage the metadata to enhance the visibility and discoverability of the videos on a platform. Here’s a step-by-step approach:</w:t>
      </w:r>
    </w:p>
    <w:p w14:paraId="55A0EAB9"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1. Parsing the JSON Data</w:t>
      </w:r>
    </w:p>
    <w:p w14:paraId="1959A75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First, you'll need to parse the JSON file to extract the relevant information.</w:t>
      </w:r>
    </w:p>
    <w:p w14:paraId="1F751F7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6B455C9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5EFEF64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import json</w:t>
      </w:r>
    </w:p>
    <w:p w14:paraId="763C178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7A5F864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Load the JSON file</w:t>
      </w:r>
    </w:p>
    <w:p w14:paraId="3DAF7C4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with </w:t>
      </w:r>
      <w:proofErr w:type="gramStart"/>
      <w:r w:rsidRPr="00DE320F">
        <w:rPr>
          <w:rFonts w:asciiTheme="majorHAnsi" w:eastAsiaTheme="majorEastAsia" w:hAnsiTheme="majorHAnsi" w:cstheme="majorBidi"/>
          <w:color w:val="17365D" w:themeColor="text2" w:themeShade="BF"/>
          <w:spacing w:val="5"/>
          <w:kern w:val="28"/>
          <w:sz w:val="52"/>
          <w:szCs w:val="52"/>
        </w:rPr>
        <w:t>open(</w:t>
      </w:r>
      <w:proofErr w:type="gramEnd"/>
      <w:r w:rsidRPr="00DE320F">
        <w:rPr>
          <w:rFonts w:asciiTheme="majorHAnsi" w:eastAsiaTheme="majorEastAsia" w:hAnsiTheme="majorHAnsi" w:cstheme="majorBidi"/>
          <w:color w:val="17365D" w:themeColor="text2" w:themeShade="BF"/>
          <w:spacing w:val="5"/>
          <w:kern w:val="28"/>
          <w:sz w:val="52"/>
          <w:szCs w:val="52"/>
        </w:rPr>
        <w:t>'videos.json', 'r') as file:</w:t>
      </w:r>
    </w:p>
    <w:p w14:paraId="103EAC7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data = </w:t>
      </w:r>
      <w:proofErr w:type="gramStart"/>
      <w:r w:rsidRPr="00DE320F">
        <w:rPr>
          <w:rFonts w:asciiTheme="majorHAnsi" w:eastAsiaTheme="majorEastAsia" w:hAnsiTheme="majorHAnsi" w:cstheme="majorBidi"/>
          <w:color w:val="17365D" w:themeColor="text2" w:themeShade="BF"/>
          <w:spacing w:val="5"/>
          <w:kern w:val="28"/>
          <w:sz w:val="52"/>
          <w:szCs w:val="52"/>
        </w:rPr>
        <w:t>json.load</w:t>
      </w:r>
      <w:proofErr w:type="gramEnd"/>
      <w:r w:rsidRPr="00DE320F">
        <w:rPr>
          <w:rFonts w:asciiTheme="majorHAnsi" w:eastAsiaTheme="majorEastAsia" w:hAnsiTheme="majorHAnsi" w:cstheme="majorBidi"/>
          <w:color w:val="17365D" w:themeColor="text2" w:themeShade="BF"/>
          <w:spacing w:val="5"/>
          <w:kern w:val="28"/>
          <w:sz w:val="52"/>
          <w:szCs w:val="52"/>
        </w:rPr>
        <w:t>(file)</w:t>
      </w:r>
    </w:p>
    <w:p w14:paraId="4F6A5B4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3E3D29D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Example: Accessing the data of the first video</w:t>
      </w:r>
    </w:p>
    <w:p w14:paraId="4B7AA53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first_video = </w:t>
      </w:r>
      <w:proofErr w:type="gramStart"/>
      <w:r w:rsidRPr="00DE320F">
        <w:rPr>
          <w:rFonts w:asciiTheme="majorHAnsi" w:eastAsiaTheme="majorEastAsia" w:hAnsiTheme="majorHAnsi" w:cstheme="majorBidi"/>
          <w:color w:val="17365D" w:themeColor="text2" w:themeShade="BF"/>
          <w:spacing w:val="5"/>
          <w:kern w:val="28"/>
          <w:sz w:val="52"/>
          <w:szCs w:val="52"/>
        </w:rPr>
        <w:t>data[</w:t>
      </w:r>
      <w:proofErr w:type="gramEnd"/>
      <w:r w:rsidRPr="00DE320F">
        <w:rPr>
          <w:rFonts w:asciiTheme="majorHAnsi" w:eastAsiaTheme="majorEastAsia" w:hAnsiTheme="majorHAnsi" w:cstheme="majorBidi"/>
          <w:color w:val="17365D" w:themeColor="text2" w:themeShade="BF"/>
          <w:spacing w:val="5"/>
          <w:kern w:val="28"/>
          <w:sz w:val="52"/>
          <w:szCs w:val="52"/>
        </w:rPr>
        <w:t>0]</w:t>
      </w:r>
    </w:p>
    <w:p w14:paraId="3B2060A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print(first_video['title'], first_video['keywords'])</w:t>
      </w:r>
    </w:p>
    <w:p w14:paraId="6429D42B"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2. Keyword Analysis</w:t>
      </w:r>
    </w:p>
    <w:p w14:paraId="33BD511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Analyze the keywords field to understand what terms are commonly associated with the videos. This will </w:t>
      </w:r>
      <w:r w:rsidRPr="00DE320F">
        <w:rPr>
          <w:rFonts w:asciiTheme="majorHAnsi" w:eastAsiaTheme="majorEastAsia" w:hAnsiTheme="majorHAnsi" w:cstheme="majorBidi"/>
          <w:color w:val="17365D" w:themeColor="text2" w:themeShade="BF"/>
          <w:spacing w:val="5"/>
          <w:kern w:val="28"/>
          <w:sz w:val="52"/>
          <w:szCs w:val="52"/>
        </w:rPr>
        <w:lastRenderedPageBreak/>
        <w:t>help you identify the most important keywords that should be highlighted for optimization.</w:t>
      </w:r>
    </w:p>
    <w:p w14:paraId="00DD70B3" w14:textId="77777777" w:rsidR="00DE320F" w:rsidRPr="00DE320F" w:rsidRDefault="00DE320F" w:rsidP="00DE320F">
      <w:pPr>
        <w:numPr>
          <w:ilvl w:val="0"/>
          <w:numId w:val="11"/>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Frequency Analysis</w:t>
      </w:r>
      <w:r w:rsidRPr="00DE320F">
        <w:rPr>
          <w:rFonts w:asciiTheme="majorHAnsi" w:eastAsiaTheme="majorEastAsia" w:hAnsiTheme="majorHAnsi" w:cstheme="majorBidi"/>
          <w:color w:val="17365D" w:themeColor="text2" w:themeShade="BF"/>
          <w:spacing w:val="5"/>
          <w:kern w:val="28"/>
          <w:sz w:val="52"/>
          <w:szCs w:val="52"/>
        </w:rPr>
        <w:t>: Count how often each keyword appears across all videos.</w:t>
      </w:r>
    </w:p>
    <w:p w14:paraId="4A39281E" w14:textId="77777777" w:rsidR="00DE320F" w:rsidRPr="00DE320F" w:rsidRDefault="00DE320F" w:rsidP="00DE320F">
      <w:pPr>
        <w:numPr>
          <w:ilvl w:val="0"/>
          <w:numId w:val="11"/>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Keyword Grouping</w:t>
      </w:r>
      <w:r w:rsidRPr="00DE320F">
        <w:rPr>
          <w:rFonts w:asciiTheme="majorHAnsi" w:eastAsiaTheme="majorEastAsia" w:hAnsiTheme="majorHAnsi" w:cstheme="majorBidi"/>
          <w:color w:val="17365D" w:themeColor="text2" w:themeShade="BF"/>
          <w:spacing w:val="5"/>
          <w:kern w:val="28"/>
          <w:sz w:val="52"/>
          <w:szCs w:val="52"/>
        </w:rPr>
        <w:t>: Group similar keywords or phrases to understand common themes.</w:t>
      </w:r>
    </w:p>
    <w:p w14:paraId="0DC4DD5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546D359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7CAEB96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from collections import Counter</w:t>
      </w:r>
    </w:p>
    <w:p w14:paraId="560B777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10F1E76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Collect all keywords</w:t>
      </w:r>
    </w:p>
    <w:p w14:paraId="2B47C4A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all_keywords = []</w:t>
      </w:r>
    </w:p>
    <w:p w14:paraId="7B4FC06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for video in data:</w:t>
      </w:r>
    </w:p>
    <w:p w14:paraId="3D96620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all_</w:t>
      </w:r>
      <w:proofErr w:type="gramStart"/>
      <w:r w:rsidRPr="00DE320F">
        <w:rPr>
          <w:rFonts w:asciiTheme="majorHAnsi" w:eastAsiaTheme="majorEastAsia" w:hAnsiTheme="majorHAnsi" w:cstheme="majorBidi"/>
          <w:color w:val="17365D" w:themeColor="text2" w:themeShade="BF"/>
          <w:spacing w:val="5"/>
          <w:kern w:val="28"/>
          <w:sz w:val="52"/>
          <w:szCs w:val="52"/>
        </w:rPr>
        <w:t>keywords.extend</w:t>
      </w:r>
      <w:proofErr w:type="gramEnd"/>
      <w:r w:rsidRPr="00DE320F">
        <w:rPr>
          <w:rFonts w:asciiTheme="majorHAnsi" w:eastAsiaTheme="majorEastAsia" w:hAnsiTheme="majorHAnsi" w:cstheme="majorBidi"/>
          <w:color w:val="17365D" w:themeColor="text2" w:themeShade="BF"/>
          <w:spacing w:val="5"/>
          <w:kern w:val="28"/>
          <w:sz w:val="52"/>
          <w:szCs w:val="52"/>
        </w:rPr>
        <w:t>(video['keywords'])</w:t>
      </w:r>
    </w:p>
    <w:p w14:paraId="4D3A879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5971AEA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Frequency analysis</w:t>
      </w:r>
    </w:p>
    <w:p w14:paraId="79456ED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keyword_frequency = Counter(all_keywords)</w:t>
      </w:r>
    </w:p>
    <w:p w14:paraId="77B92C5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print(keyword_</w:t>
      </w:r>
      <w:proofErr w:type="gramStart"/>
      <w:r w:rsidRPr="00DE320F">
        <w:rPr>
          <w:rFonts w:asciiTheme="majorHAnsi" w:eastAsiaTheme="majorEastAsia" w:hAnsiTheme="majorHAnsi" w:cstheme="majorBidi"/>
          <w:color w:val="17365D" w:themeColor="text2" w:themeShade="BF"/>
          <w:spacing w:val="5"/>
          <w:kern w:val="28"/>
          <w:sz w:val="52"/>
          <w:szCs w:val="52"/>
        </w:rPr>
        <w:t>frequency.most</w:t>
      </w:r>
      <w:proofErr w:type="gramEnd"/>
      <w:r w:rsidRPr="00DE320F">
        <w:rPr>
          <w:rFonts w:asciiTheme="majorHAnsi" w:eastAsiaTheme="majorEastAsia" w:hAnsiTheme="majorHAnsi" w:cstheme="majorBidi"/>
          <w:color w:val="17365D" w:themeColor="text2" w:themeShade="BF"/>
          <w:spacing w:val="5"/>
          <w:kern w:val="28"/>
          <w:sz w:val="52"/>
          <w:szCs w:val="52"/>
        </w:rPr>
        <w:t>_common(10))</w:t>
      </w:r>
    </w:p>
    <w:p w14:paraId="15E67BA5"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3. Title and Description Optimization</w:t>
      </w:r>
    </w:p>
    <w:p w14:paraId="4622166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Use the title and description fields to ensure they contain the most relevant and high-traffic keywords identified in the previous step.</w:t>
      </w:r>
    </w:p>
    <w:p w14:paraId="24C310E4" w14:textId="77777777" w:rsidR="00DE320F" w:rsidRPr="00DE320F" w:rsidRDefault="00DE320F" w:rsidP="00DE320F">
      <w:pPr>
        <w:numPr>
          <w:ilvl w:val="0"/>
          <w:numId w:val="12"/>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Title Optimization</w:t>
      </w:r>
      <w:r w:rsidRPr="00DE320F">
        <w:rPr>
          <w:rFonts w:asciiTheme="majorHAnsi" w:eastAsiaTheme="majorEastAsia" w:hAnsiTheme="majorHAnsi" w:cstheme="majorBidi"/>
          <w:color w:val="17365D" w:themeColor="text2" w:themeShade="BF"/>
          <w:spacing w:val="5"/>
          <w:kern w:val="28"/>
          <w:sz w:val="52"/>
          <w:szCs w:val="52"/>
        </w:rPr>
        <w:t>: Ensure titles are concise, relevant, and contain important keywords.</w:t>
      </w:r>
    </w:p>
    <w:p w14:paraId="6A6BC4A1" w14:textId="77777777" w:rsidR="00DE320F" w:rsidRPr="00DE320F" w:rsidRDefault="00DE320F" w:rsidP="00DE320F">
      <w:pPr>
        <w:numPr>
          <w:ilvl w:val="0"/>
          <w:numId w:val="12"/>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Description Optimization</w:t>
      </w:r>
      <w:r w:rsidRPr="00DE320F">
        <w:rPr>
          <w:rFonts w:asciiTheme="majorHAnsi" w:eastAsiaTheme="majorEastAsia" w:hAnsiTheme="majorHAnsi" w:cstheme="majorBidi"/>
          <w:color w:val="17365D" w:themeColor="text2" w:themeShade="BF"/>
          <w:spacing w:val="5"/>
          <w:kern w:val="28"/>
          <w:sz w:val="52"/>
          <w:szCs w:val="52"/>
        </w:rPr>
        <w:t>: Descriptions should be informative, keyword-rich, and include any relevant details that might attract viewers or improve search rankings.</w:t>
      </w:r>
    </w:p>
    <w:p w14:paraId="4363517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5439418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3393EF8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optimize_</w:t>
      </w:r>
      <w:proofErr w:type="gramStart"/>
      <w:r w:rsidRPr="00DE320F">
        <w:rPr>
          <w:rFonts w:asciiTheme="majorHAnsi" w:eastAsiaTheme="majorEastAsia" w:hAnsiTheme="majorHAnsi" w:cstheme="majorBidi"/>
          <w:color w:val="17365D" w:themeColor="text2" w:themeShade="BF"/>
          <w:spacing w:val="5"/>
          <w:kern w:val="28"/>
          <w:sz w:val="52"/>
          <w:szCs w:val="52"/>
        </w:rPr>
        <w:t>title(</w:t>
      </w:r>
      <w:proofErr w:type="gramEnd"/>
      <w:r w:rsidRPr="00DE320F">
        <w:rPr>
          <w:rFonts w:asciiTheme="majorHAnsi" w:eastAsiaTheme="majorEastAsia" w:hAnsiTheme="majorHAnsi" w:cstheme="majorBidi"/>
          <w:color w:val="17365D" w:themeColor="text2" w:themeShade="BF"/>
          <w:spacing w:val="5"/>
          <w:kern w:val="28"/>
          <w:sz w:val="52"/>
          <w:szCs w:val="52"/>
        </w:rPr>
        <w:t>title, keywords):</w:t>
      </w:r>
    </w:p>
    <w:p w14:paraId="4D59B25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Example: Append most relevant keyword to the title</w:t>
      </w:r>
    </w:p>
    <w:p w14:paraId="051B7D5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f"{title} | {</w:t>
      </w:r>
      <w:proofErr w:type="gramStart"/>
      <w:r w:rsidRPr="00DE320F">
        <w:rPr>
          <w:rFonts w:asciiTheme="majorHAnsi" w:eastAsiaTheme="majorEastAsia" w:hAnsiTheme="majorHAnsi" w:cstheme="majorBidi"/>
          <w:color w:val="17365D" w:themeColor="text2" w:themeShade="BF"/>
          <w:spacing w:val="5"/>
          <w:kern w:val="28"/>
          <w:sz w:val="52"/>
          <w:szCs w:val="52"/>
        </w:rPr>
        <w:t>keywords[</w:t>
      </w:r>
      <w:proofErr w:type="gramEnd"/>
      <w:r w:rsidRPr="00DE320F">
        <w:rPr>
          <w:rFonts w:asciiTheme="majorHAnsi" w:eastAsiaTheme="majorEastAsia" w:hAnsiTheme="majorHAnsi" w:cstheme="majorBidi"/>
          <w:color w:val="17365D" w:themeColor="text2" w:themeShade="BF"/>
          <w:spacing w:val="5"/>
          <w:kern w:val="28"/>
          <w:sz w:val="52"/>
          <w:szCs w:val="52"/>
        </w:rPr>
        <w:t>0]}"</w:t>
      </w:r>
    </w:p>
    <w:p w14:paraId="0AA41BE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54CED6E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for video in data:</w:t>
      </w:r>
    </w:p>
    <w:p w14:paraId="1E16B33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optimized_title = optimize_title(video['title'], video['keywords'])</w:t>
      </w:r>
    </w:p>
    <w:p w14:paraId="67E6C66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f"Original: {video['title']}")</w:t>
      </w:r>
    </w:p>
    <w:p w14:paraId="1B576EA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f"Optimized: {optimized_title}\n")</w:t>
      </w:r>
    </w:p>
    <w:p w14:paraId="043D172D"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4. Metadata Enrichment</w:t>
      </w:r>
    </w:p>
    <w:p w14:paraId="36AEBB4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If certain metadata fields (like description or keywords) are missing or underutilized, you can enrich them by analyzing the content and adding relevant information.</w:t>
      </w:r>
    </w:p>
    <w:p w14:paraId="6853EA9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765B5B2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29C3C44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for video in data:</w:t>
      </w:r>
    </w:p>
    <w:p w14:paraId="564D8FC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if not video['description']:</w:t>
      </w:r>
    </w:p>
    <w:p w14:paraId="78911FF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video['description'] = "This is a detailed description of the video."</w:t>
      </w:r>
    </w:p>
    <w:p w14:paraId="7284A87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if not video['keywords']:</w:t>
      </w:r>
    </w:p>
    <w:p w14:paraId="6640A83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video['keywords'] = ["default", "keyword"]</w:t>
      </w:r>
    </w:p>
    <w:p w14:paraId="59811F1D"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5. Search Algorithm Optimization</w:t>
      </w:r>
    </w:p>
    <w:p w14:paraId="4993880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If you're implementing a search algorithm on a platform, you can improve search results by:</w:t>
      </w:r>
    </w:p>
    <w:p w14:paraId="3BD67558" w14:textId="77777777" w:rsidR="00DE320F" w:rsidRPr="00DE320F" w:rsidRDefault="00DE320F" w:rsidP="00DE320F">
      <w:pPr>
        <w:numPr>
          <w:ilvl w:val="0"/>
          <w:numId w:val="13"/>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Weighting Keywords</w:t>
      </w:r>
      <w:r w:rsidRPr="00DE320F">
        <w:rPr>
          <w:rFonts w:asciiTheme="majorHAnsi" w:eastAsiaTheme="majorEastAsia" w:hAnsiTheme="majorHAnsi" w:cstheme="majorBidi"/>
          <w:color w:val="17365D" w:themeColor="text2" w:themeShade="BF"/>
          <w:spacing w:val="5"/>
          <w:kern w:val="28"/>
          <w:sz w:val="52"/>
          <w:szCs w:val="52"/>
        </w:rPr>
        <w:t>: Give higher priority to videos with frequently occurring or important keywords.</w:t>
      </w:r>
    </w:p>
    <w:p w14:paraId="2D609407" w14:textId="77777777" w:rsidR="00DE320F" w:rsidRPr="00DE320F" w:rsidRDefault="00DE320F" w:rsidP="00DE320F">
      <w:pPr>
        <w:numPr>
          <w:ilvl w:val="0"/>
          <w:numId w:val="13"/>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Using Metadata</w:t>
      </w:r>
      <w:r w:rsidRPr="00DE320F">
        <w:rPr>
          <w:rFonts w:asciiTheme="majorHAnsi" w:eastAsiaTheme="majorEastAsia" w:hAnsiTheme="majorHAnsi" w:cstheme="majorBidi"/>
          <w:color w:val="17365D" w:themeColor="text2" w:themeShade="BF"/>
          <w:spacing w:val="5"/>
          <w:kern w:val="28"/>
          <w:sz w:val="52"/>
          <w:szCs w:val="52"/>
        </w:rPr>
        <w:t>: Incorporate fields like title, description, and publish_date into your search ranking logic.</w:t>
      </w:r>
    </w:p>
    <w:p w14:paraId="6D1B88F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54623CF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57C9329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rank_</w:t>
      </w:r>
      <w:proofErr w:type="gramStart"/>
      <w:r w:rsidRPr="00DE320F">
        <w:rPr>
          <w:rFonts w:asciiTheme="majorHAnsi" w:eastAsiaTheme="majorEastAsia" w:hAnsiTheme="majorHAnsi" w:cstheme="majorBidi"/>
          <w:color w:val="17365D" w:themeColor="text2" w:themeShade="BF"/>
          <w:spacing w:val="5"/>
          <w:kern w:val="28"/>
          <w:sz w:val="52"/>
          <w:szCs w:val="52"/>
        </w:rPr>
        <w:t>videos(</w:t>
      </w:r>
      <w:proofErr w:type="gramEnd"/>
      <w:r w:rsidRPr="00DE320F">
        <w:rPr>
          <w:rFonts w:asciiTheme="majorHAnsi" w:eastAsiaTheme="majorEastAsia" w:hAnsiTheme="majorHAnsi" w:cstheme="majorBidi"/>
          <w:color w:val="17365D" w:themeColor="text2" w:themeShade="BF"/>
          <w:spacing w:val="5"/>
          <w:kern w:val="28"/>
          <w:sz w:val="52"/>
          <w:szCs w:val="52"/>
        </w:rPr>
        <w:t>query, data):</w:t>
      </w:r>
    </w:p>
    <w:p w14:paraId="5CA6651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Simplified search ranking based on keyword matching</w:t>
      </w:r>
    </w:p>
    <w:p w14:paraId="7680A02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ranked_videos = </w:t>
      </w:r>
      <w:proofErr w:type="gramStart"/>
      <w:r w:rsidRPr="00DE320F">
        <w:rPr>
          <w:rFonts w:asciiTheme="majorHAnsi" w:eastAsiaTheme="majorEastAsia" w:hAnsiTheme="majorHAnsi" w:cstheme="majorBidi"/>
          <w:color w:val="17365D" w:themeColor="text2" w:themeShade="BF"/>
          <w:spacing w:val="5"/>
          <w:kern w:val="28"/>
          <w:sz w:val="52"/>
          <w:szCs w:val="52"/>
        </w:rPr>
        <w:t>sorted(</w:t>
      </w:r>
      <w:proofErr w:type="gramEnd"/>
      <w:r w:rsidRPr="00DE320F">
        <w:rPr>
          <w:rFonts w:asciiTheme="majorHAnsi" w:eastAsiaTheme="majorEastAsia" w:hAnsiTheme="majorHAnsi" w:cstheme="majorBidi"/>
          <w:color w:val="17365D" w:themeColor="text2" w:themeShade="BF"/>
          <w:spacing w:val="5"/>
          <w:kern w:val="28"/>
          <w:sz w:val="52"/>
          <w:szCs w:val="52"/>
        </w:rPr>
        <w:t>data, key=lambda x: query in x['keywords'], reverse=True)</w:t>
      </w:r>
    </w:p>
    <w:p w14:paraId="3F8C197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ranked_videos</w:t>
      </w:r>
    </w:p>
    <w:p w14:paraId="7CB986E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747A21B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search_query = "tutorial"</w:t>
      </w:r>
    </w:p>
    <w:p w14:paraId="0C6D426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ranked_results = rank_</w:t>
      </w:r>
      <w:proofErr w:type="gramStart"/>
      <w:r w:rsidRPr="00DE320F">
        <w:rPr>
          <w:rFonts w:asciiTheme="majorHAnsi" w:eastAsiaTheme="majorEastAsia" w:hAnsiTheme="majorHAnsi" w:cstheme="majorBidi"/>
          <w:color w:val="17365D" w:themeColor="text2" w:themeShade="BF"/>
          <w:spacing w:val="5"/>
          <w:kern w:val="28"/>
          <w:sz w:val="52"/>
          <w:szCs w:val="52"/>
        </w:rPr>
        <w:t>videos(</w:t>
      </w:r>
      <w:proofErr w:type="gramEnd"/>
      <w:r w:rsidRPr="00DE320F">
        <w:rPr>
          <w:rFonts w:asciiTheme="majorHAnsi" w:eastAsiaTheme="majorEastAsia" w:hAnsiTheme="majorHAnsi" w:cstheme="majorBidi"/>
          <w:color w:val="17365D" w:themeColor="text2" w:themeShade="BF"/>
          <w:spacing w:val="5"/>
          <w:kern w:val="28"/>
          <w:sz w:val="52"/>
          <w:szCs w:val="52"/>
        </w:rPr>
        <w:t>search_query, data)</w:t>
      </w:r>
    </w:p>
    <w:p w14:paraId="56983A4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for video in ranked_results:</w:t>
      </w:r>
    </w:p>
    <w:p w14:paraId="2901D5F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print(video['title'])</w:t>
      </w:r>
    </w:p>
    <w:p w14:paraId="4679784F"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6. A/B Testing and Analytics</w:t>
      </w:r>
    </w:p>
    <w:p w14:paraId="3D094EE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After making optimizations, you can test the effectiveness by monitoring metrics such as video views, click-through rates, and user engagement.</w:t>
      </w:r>
    </w:p>
    <w:p w14:paraId="2924FCD0" w14:textId="77777777" w:rsidR="00DE320F" w:rsidRPr="00DE320F" w:rsidRDefault="00DE320F" w:rsidP="00DE320F">
      <w:pPr>
        <w:numPr>
          <w:ilvl w:val="0"/>
          <w:numId w:val="14"/>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A/B Testing</w:t>
      </w:r>
      <w:r w:rsidRPr="00DE320F">
        <w:rPr>
          <w:rFonts w:asciiTheme="majorHAnsi" w:eastAsiaTheme="majorEastAsia" w:hAnsiTheme="majorHAnsi" w:cstheme="majorBidi"/>
          <w:color w:val="17365D" w:themeColor="text2" w:themeShade="BF"/>
          <w:spacing w:val="5"/>
          <w:kern w:val="28"/>
          <w:sz w:val="52"/>
          <w:szCs w:val="52"/>
        </w:rPr>
        <w:t>: Implement changes in a controlled manner and compare the performance of the optimized videos against a control group.</w:t>
      </w:r>
    </w:p>
    <w:p w14:paraId="0B038BEF" w14:textId="77777777" w:rsidR="00DE320F" w:rsidRPr="00DE320F" w:rsidRDefault="00DE320F" w:rsidP="00DE320F">
      <w:pPr>
        <w:numPr>
          <w:ilvl w:val="0"/>
          <w:numId w:val="14"/>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Analytics</w:t>
      </w:r>
      <w:r w:rsidRPr="00DE320F">
        <w:rPr>
          <w:rFonts w:asciiTheme="majorHAnsi" w:eastAsiaTheme="majorEastAsia" w:hAnsiTheme="majorHAnsi" w:cstheme="majorBidi"/>
          <w:color w:val="17365D" w:themeColor="text2" w:themeShade="BF"/>
          <w:spacing w:val="5"/>
          <w:kern w:val="28"/>
          <w:sz w:val="52"/>
          <w:szCs w:val="52"/>
        </w:rPr>
        <w:t>: Use analytics tools to track the impact of your optimizations.</w:t>
      </w:r>
    </w:p>
    <w:p w14:paraId="221C1788"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7. Feedback Loop</w:t>
      </w:r>
    </w:p>
    <w:p w14:paraId="2ABF8FB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Continuously gather feedback from analytics, user interactions, and search performance to further refine your optimization strategies.</w:t>
      </w:r>
    </w:p>
    <w:p w14:paraId="11F9ABD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By following these steps, you can leverage the JSON file to enhance the search optimization of the videos, improving their visibility and performance on the platform.</w:t>
      </w:r>
    </w:p>
    <w:p w14:paraId="32410AD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4o</w:t>
      </w:r>
    </w:p>
    <w:p w14:paraId="044A2132"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You said:</w:t>
      </w:r>
    </w:p>
    <w:p w14:paraId="2AE8200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Given folder of these file .json and folder of videos, give Python code to search videos.</w:t>
      </w:r>
    </w:p>
    <w:p w14:paraId="26219478"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ChatGPT said:</w:t>
      </w:r>
    </w:p>
    <w:p w14:paraId="714996F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ChatGPT</w:t>
      </w:r>
    </w:p>
    <w:p w14:paraId="2F312D4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To search for videos using a folder of JSON files and a corresponding folder of videos, you can create a Python script that:</w:t>
      </w:r>
    </w:p>
    <w:p w14:paraId="0CA251B6" w14:textId="77777777" w:rsidR="00DE320F" w:rsidRPr="00DE320F" w:rsidRDefault="00DE320F" w:rsidP="00DE320F">
      <w:pPr>
        <w:numPr>
          <w:ilvl w:val="0"/>
          <w:numId w:val="15"/>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Parses all JSON files</w:t>
      </w:r>
      <w:r w:rsidRPr="00DE320F">
        <w:rPr>
          <w:rFonts w:asciiTheme="majorHAnsi" w:eastAsiaTheme="majorEastAsia" w:hAnsiTheme="majorHAnsi" w:cstheme="majorBidi"/>
          <w:color w:val="17365D" w:themeColor="text2" w:themeShade="BF"/>
          <w:spacing w:val="5"/>
          <w:kern w:val="28"/>
          <w:sz w:val="52"/>
          <w:szCs w:val="52"/>
        </w:rPr>
        <w:t xml:space="preserve"> to extract relevant metadata.</w:t>
      </w:r>
    </w:p>
    <w:p w14:paraId="4A257BF2" w14:textId="77777777" w:rsidR="00DE320F" w:rsidRPr="00DE320F" w:rsidRDefault="00DE320F" w:rsidP="00DE320F">
      <w:pPr>
        <w:numPr>
          <w:ilvl w:val="0"/>
          <w:numId w:val="15"/>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Indexes the metadata</w:t>
      </w:r>
      <w:r w:rsidRPr="00DE320F">
        <w:rPr>
          <w:rFonts w:asciiTheme="majorHAnsi" w:eastAsiaTheme="majorEastAsia" w:hAnsiTheme="majorHAnsi" w:cstheme="majorBidi"/>
          <w:color w:val="17365D" w:themeColor="text2" w:themeShade="BF"/>
          <w:spacing w:val="5"/>
          <w:kern w:val="28"/>
          <w:sz w:val="52"/>
          <w:szCs w:val="52"/>
        </w:rPr>
        <w:t xml:space="preserve"> for search purposes.</w:t>
      </w:r>
    </w:p>
    <w:p w14:paraId="1B10E209" w14:textId="77777777" w:rsidR="00DE320F" w:rsidRPr="00DE320F" w:rsidRDefault="00DE320F" w:rsidP="00DE320F">
      <w:pPr>
        <w:numPr>
          <w:ilvl w:val="0"/>
          <w:numId w:val="15"/>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Searches based on user queries</w:t>
      </w:r>
      <w:r w:rsidRPr="00DE320F">
        <w:rPr>
          <w:rFonts w:asciiTheme="majorHAnsi" w:eastAsiaTheme="majorEastAsia" w:hAnsiTheme="majorHAnsi" w:cstheme="majorBidi"/>
          <w:color w:val="17365D" w:themeColor="text2" w:themeShade="BF"/>
          <w:spacing w:val="5"/>
          <w:kern w:val="28"/>
          <w:sz w:val="52"/>
          <w:szCs w:val="52"/>
        </w:rPr>
        <w:t xml:space="preserve"> using keywords, titles, descriptions, etc.</w:t>
      </w:r>
    </w:p>
    <w:p w14:paraId="71BC350E" w14:textId="77777777" w:rsidR="00DE320F" w:rsidRPr="00DE320F" w:rsidRDefault="00DE320F" w:rsidP="00DE320F">
      <w:pPr>
        <w:numPr>
          <w:ilvl w:val="0"/>
          <w:numId w:val="15"/>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Maps the results</w:t>
      </w:r>
      <w:r w:rsidRPr="00DE320F">
        <w:rPr>
          <w:rFonts w:asciiTheme="majorHAnsi" w:eastAsiaTheme="majorEastAsia" w:hAnsiTheme="majorHAnsi" w:cstheme="majorBidi"/>
          <w:color w:val="17365D" w:themeColor="text2" w:themeShade="BF"/>
          <w:spacing w:val="5"/>
          <w:kern w:val="28"/>
          <w:sz w:val="52"/>
          <w:szCs w:val="52"/>
        </w:rPr>
        <w:t xml:space="preserve"> back to the corresponding video files.</w:t>
      </w:r>
    </w:p>
    <w:p w14:paraId="5C4C465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Here's a Python script to achieve this:</w:t>
      </w:r>
    </w:p>
    <w:p w14:paraId="7533FD07"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Step 1: Import Necessary Libraries</w:t>
      </w:r>
    </w:p>
    <w:p w14:paraId="667EEBE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2E2DE30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316A532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import json</w:t>
      </w:r>
    </w:p>
    <w:p w14:paraId="570535C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import os</w:t>
      </w:r>
    </w:p>
    <w:p w14:paraId="7DEC934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from collections import defaultdict</w:t>
      </w:r>
    </w:p>
    <w:p w14:paraId="77DB7E15"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Step 2: Load JSON Files and Build Metadata Index</w:t>
      </w:r>
    </w:p>
    <w:p w14:paraId="3A80E3B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7DADAA1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0A632BC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load_json_files(json_folder):</w:t>
      </w:r>
    </w:p>
    <w:p w14:paraId="1993D2E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metadata = []</w:t>
      </w:r>
    </w:p>
    <w:p w14:paraId="570EBEA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for file_name in </w:t>
      </w:r>
      <w:proofErr w:type="gramStart"/>
      <w:r w:rsidRPr="00DE320F">
        <w:rPr>
          <w:rFonts w:asciiTheme="majorHAnsi" w:eastAsiaTheme="majorEastAsia" w:hAnsiTheme="majorHAnsi" w:cstheme="majorBidi"/>
          <w:color w:val="17365D" w:themeColor="text2" w:themeShade="BF"/>
          <w:spacing w:val="5"/>
          <w:kern w:val="28"/>
          <w:sz w:val="52"/>
          <w:szCs w:val="52"/>
        </w:rPr>
        <w:t>os.listdir</w:t>
      </w:r>
      <w:proofErr w:type="gramEnd"/>
      <w:r w:rsidRPr="00DE320F">
        <w:rPr>
          <w:rFonts w:asciiTheme="majorHAnsi" w:eastAsiaTheme="majorEastAsia" w:hAnsiTheme="majorHAnsi" w:cstheme="majorBidi"/>
          <w:color w:val="17365D" w:themeColor="text2" w:themeShade="BF"/>
          <w:spacing w:val="5"/>
          <w:kern w:val="28"/>
          <w:sz w:val="52"/>
          <w:szCs w:val="52"/>
        </w:rPr>
        <w:t>(json_folder):</w:t>
      </w:r>
    </w:p>
    <w:p w14:paraId="6BB6267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if file_</w:t>
      </w:r>
      <w:proofErr w:type="gramStart"/>
      <w:r w:rsidRPr="00DE320F">
        <w:rPr>
          <w:rFonts w:asciiTheme="majorHAnsi" w:eastAsiaTheme="majorEastAsia" w:hAnsiTheme="majorHAnsi" w:cstheme="majorBidi"/>
          <w:color w:val="17365D" w:themeColor="text2" w:themeShade="BF"/>
          <w:spacing w:val="5"/>
          <w:kern w:val="28"/>
          <w:sz w:val="52"/>
          <w:szCs w:val="52"/>
        </w:rPr>
        <w:t>name.endswith</w:t>
      </w:r>
      <w:proofErr w:type="gramEnd"/>
      <w:r w:rsidRPr="00DE320F">
        <w:rPr>
          <w:rFonts w:asciiTheme="majorHAnsi" w:eastAsiaTheme="majorEastAsia" w:hAnsiTheme="majorHAnsi" w:cstheme="majorBidi"/>
          <w:color w:val="17365D" w:themeColor="text2" w:themeShade="BF"/>
          <w:spacing w:val="5"/>
          <w:kern w:val="28"/>
          <w:sz w:val="52"/>
          <w:szCs w:val="52"/>
        </w:rPr>
        <w:t>('.json'):</w:t>
      </w:r>
    </w:p>
    <w:p w14:paraId="45EDF2A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with </w:t>
      </w:r>
      <w:proofErr w:type="gramStart"/>
      <w:r w:rsidRPr="00DE320F">
        <w:rPr>
          <w:rFonts w:asciiTheme="majorHAnsi" w:eastAsiaTheme="majorEastAsia" w:hAnsiTheme="majorHAnsi" w:cstheme="majorBidi"/>
          <w:color w:val="17365D" w:themeColor="text2" w:themeShade="BF"/>
          <w:spacing w:val="5"/>
          <w:kern w:val="28"/>
          <w:sz w:val="52"/>
          <w:szCs w:val="52"/>
        </w:rPr>
        <w:t>open(</w:t>
      </w:r>
      <w:proofErr w:type="gramEnd"/>
      <w:r w:rsidRPr="00DE320F">
        <w:rPr>
          <w:rFonts w:asciiTheme="majorHAnsi" w:eastAsiaTheme="majorEastAsia" w:hAnsiTheme="majorHAnsi" w:cstheme="majorBidi"/>
          <w:color w:val="17365D" w:themeColor="text2" w:themeShade="BF"/>
          <w:spacing w:val="5"/>
          <w:kern w:val="28"/>
          <w:sz w:val="52"/>
          <w:szCs w:val="52"/>
        </w:rPr>
        <w:t>os.path.join(json_folder, file_name), 'r') as file:</w:t>
      </w:r>
    </w:p>
    <w:p w14:paraId="5483BC1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data = </w:t>
      </w:r>
      <w:proofErr w:type="gramStart"/>
      <w:r w:rsidRPr="00DE320F">
        <w:rPr>
          <w:rFonts w:asciiTheme="majorHAnsi" w:eastAsiaTheme="majorEastAsia" w:hAnsiTheme="majorHAnsi" w:cstheme="majorBidi"/>
          <w:color w:val="17365D" w:themeColor="text2" w:themeShade="BF"/>
          <w:spacing w:val="5"/>
          <w:kern w:val="28"/>
          <w:sz w:val="52"/>
          <w:szCs w:val="52"/>
        </w:rPr>
        <w:t>json.load</w:t>
      </w:r>
      <w:proofErr w:type="gramEnd"/>
      <w:r w:rsidRPr="00DE320F">
        <w:rPr>
          <w:rFonts w:asciiTheme="majorHAnsi" w:eastAsiaTheme="majorEastAsia" w:hAnsiTheme="majorHAnsi" w:cstheme="majorBidi"/>
          <w:color w:val="17365D" w:themeColor="text2" w:themeShade="BF"/>
          <w:spacing w:val="5"/>
          <w:kern w:val="28"/>
          <w:sz w:val="52"/>
          <w:szCs w:val="52"/>
        </w:rPr>
        <w:t>(file)</w:t>
      </w:r>
    </w:p>
    <w:p w14:paraId="5CD30DF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metadata.append</w:t>
      </w:r>
      <w:proofErr w:type="gramEnd"/>
      <w:r w:rsidRPr="00DE320F">
        <w:rPr>
          <w:rFonts w:asciiTheme="majorHAnsi" w:eastAsiaTheme="majorEastAsia" w:hAnsiTheme="majorHAnsi" w:cstheme="majorBidi"/>
          <w:color w:val="17365D" w:themeColor="text2" w:themeShade="BF"/>
          <w:spacing w:val="5"/>
          <w:kern w:val="28"/>
          <w:sz w:val="52"/>
          <w:szCs w:val="52"/>
        </w:rPr>
        <w:t>(data)</w:t>
      </w:r>
    </w:p>
    <w:p w14:paraId="27CB167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metadata</w:t>
      </w:r>
    </w:p>
    <w:p w14:paraId="3528CDD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796E3E7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build_index(metadata):</w:t>
      </w:r>
    </w:p>
    <w:p w14:paraId="155F81B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index = defaultdict(list)</w:t>
      </w:r>
    </w:p>
    <w:p w14:paraId="0C00611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for video in metadata:</w:t>
      </w:r>
    </w:p>
    <w:p w14:paraId="059867E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Use keywords, title, and description for indexing</w:t>
      </w:r>
    </w:p>
    <w:p w14:paraId="42D6A82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keywords = </w:t>
      </w:r>
      <w:proofErr w:type="gramStart"/>
      <w:r w:rsidRPr="00DE320F">
        <w:rPr>
          <w:rFonts w:asciiTheme="majorHAnsi" w:eastAsiaTheme="majorEastAsia" w:hAnsiTheme="majorHAnsi" w:cstheme="majorBidi"/>
          <w:color w:val="17365D" w:themeColor="text2" w:themeShade="BF"/>
          <w:spacing w:val="5"/>
          <w:kern w:val="28"/>
          <w:sz w:val="52"/>
          <w:szCs w:val="52"/>
        </w:rPr>
        <w:t>video.get(</w:t>
      </w:r>
      <w:proofErr w:type="gramEnd"/>
      <w:r w:rsidRPr="00DE320F">
        <w:rPr>
          <w:rFonts w:asciiTheme="majorHAnsi" w:eastAsiaTheme="majorEastAsia" w:hAnsiTheme="majorHAnsi" w:cstheme="majorBidi"/>
          <w:color w:val="17365D" w:themeColor="text2" w:themeShade="BF"/>
          <w:spacing w:val="5"/>
          <w:kern w:val="28"/>
          <w:sz w:val="52"/>
          <w:szCs w:val="52"/>
        </w:rPr>
        <w:t>'keywords', [])</w:t>
      </w:r>
    </w:p>
    <w:p w14:paraId="3FFE234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title = </w:t>
      </w:r>
      <w:proofErr w:type="gramStart"/>
      <w:r w:rsidRPr="00DE320F">
        <w:rPr>
          <w:rFonts w:asciiTheme="majorHAnsi" w:eastAsiaTheme="majorEastAsia" w:hAnsiTheme="majorHAnsi" w:cstheme="majorBidi"/>
          <w:color w:val="17365D" w:themeColor="text2" w:themeShade="BF"/>
          <w:spacing w:val="5"/>
          <w:kern w:val="28"/>
          <w:sz w:val="52"/>
          <w:szCs w:val="52"/>
        </w:rPr>
        <w:t>video.get(</w:t>
      </w:r>
      <w:proofErr w:type="gramEnd"/>
      <w:r w:rsidRPr="00DE320F">
        <w:rPr>
          <w:rFonts w:asciiTheme="majorHAnsi" w:eastAsiaTheme="majorEastAsia" w:hAnsiTheme="majorHAnsi" w:cstheme="majorBidi"/>
          <w:color w:val="17365D" w:themeColor="text2" w:themeShade="BF"/>
          <w:spacing w:val="5"/>
          <w:kern w:val="28"/>
          <w:sz w:val="52"/>
          <w:szCs w:val="52"/>
        </w:rPr>
        <w:t>'title', '').lower()</w:t>
      </w:r>
    </w:p>
    <w:p w14:paraId="139C5AB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description = </w:t>
      </w:r>
      <w:proofErr w:type="gramStart"/>
      <w:r w:rsidRPr="00DE320F">
        <w:rPr>
          <w:rFonts w:asciiTheme="majorHAnsi" w:eastAsiaTheme="majorEastAsia" w:hAnsiTheme="majorHAnsi" w:cstheme="majorBidi"/>
          <w:color w:val="17365D" w:themeColor="text2" w:themeShade="BF"/>
          <w:spacing w:val="5"/>
          <w:kern w:val="28"/>
          <w:sz w:val="52"/>
          <w:szCs w:val="52"/>
        </w:rPr>
        <w:t>video.get(</w:t>
      </w:r>
      <w:proofErr w:type="gramEnd"/>
      <w:r w:rsidRPr="00DE320F">
        <w:rPr>
          <w:rFonts w:asciiTheme="majorHAnsi" w:eastAsiaTheme="majorEastAsia" w:hAnsiTheme="majorHAnsi" w:cstheme="majorBidi"/>
          <w:color w:val="17365D" w:themeColor="text2" w:themeShade="BF"/>
          <w:spacing w:val="5"/>
          <w:kern w:val="28"/>
          <w:sz w:val="52"/>
          <w:szCs w:val="52"/>
        </w:rPr>
        <w:t>'description', '').lower()</w:t>
      </w:r>
    </w:p>
    <w:p w14:paraId="70503AD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for word in keywords:</w:t>
      </w:r>
    </w:p>
    <w:p w14:paraId="50ED9A8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index[</w:t>
      </w:r>
      <w:proofErr w:type="gramStart"/>
      <w:r w:rsidRPr="00DE320F">
        <w:rPr>
          <w:rFonts w:asciiTheme="majorHAnsi" w:eastAsiaTheme="majorEastAsia" w:hAnsiTheme="majorHAnsi" w:cstheme="majorBidi"/>
          <w:color w:val="17365D" w:themeColor="text2" w:themeShade="BF"/>
          <w:spacing w:val="5"/>
          <w:kern w:val="28"/>
          <w:sz w:val="52"/>
          <w:szCs w:val="52"/>
        </w:rPr>
        <w:t>word.lower</w:t>
      </w:r>
      <w:proofErr w:type="gramEnd"/>
      <w:r w:rsidRPr="00DE320F">
        <w:rPr>
          <w:rFonts w:asciiTheme="majorHAnsi" w:eastAsiaTheme="majorEastAsia" w:hAnsiTheme="majorHAnsi" w:cstheme="majorBidi"/>
          <w:color w:val="17365D" w:themeColor="text2" w:themeShade="BF"/>
          <w:spacing w:val="5"/>
          <w:kern w:val="28"/>
          <w:sz w:val="52"/>
          <w:szCs w:val="52"/>
        </w:rPr>
        <w:t>()].append(video)</w:t>
      </w:r>
    </w:p>
    <w:p w14:paraId="464DF9D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index[title</w:t>
      </w:r>
      <w:proofErr w:type="gramStart"/>
      <w:r w:rsidRPr="00DE320F">
        <w:rPr>
          <w:rFonts w:asciiTheme="majorHAnsi" w:eastAsiaTheme="majorEastAsia" w:hAnsiTheme="majorHAnsi" w:cstheme="majorBidi"/>
          <w:color w:val="17365D" w:themeColor="text2" w:themeShade="BF"/>
          <w:spacing w:val="5"/>
          <w:kern w:val="28"/>
          <w:sz w:val="52"/>
          <w:szCs w:val="52"/>
        </w:rPr>
        <w:t>].append</w:t>
      </w:r>
      <w:proofErr w:type="gramEnd"/>
      <w:r w:rsidRPr="00DE320F">
        <w:rPr>
          <w:rFonts w:asciiTheme="majorHAnsi" w:eastAsiaTheme="majorEastAsia" w:hAnsiTheme="majorHAnsi" w:cstheme="majorBidi"/>
          <w:color w:val="17365D" w:themeColor="text2" w:themeShade="BF"/>
          <w:spacing w:val="5"/>
          <w:kern w:val="28"/>
          <w:sz w:val="52"/>
          <w:szCs w:val="52"/>
        </w:rPr>
        <w:t>(video)</w:t>
      </w:r>
    </w:p>
    <w:p w14:paraId="3876B44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index[description</w:t>
      </w:r>
      <w:proofErr w:type="gramStart"/>
      <w:r w:rsidRPr="00DE320F">
        <w:rPr>
          <w:rFonts w:asciiTheme="majorHAnsi" w:eastAsiaTheme="majorEastAsia" w:hAnsiTheme="majorHAnsi" w:cstheme="majorBidi"/>
          <w:color w:val="17365D" w:themeColor="text2" w:themeShade="BF"/>
          <w:spacing w:val="5"/>
          <w:kern w:val="28"/>
          <w:sz w:val="52"/>
          <w:szCs w:val="52"/>
        </w:rPr>
        <w:t>].append</w:t>
      </w:r>
      <w:proofErr w:type="gramEnd"/>
      <w:r w:rsidRPr="00DE320F">
        <w:rPr>
          <w:rFonts w:asciiTheme="majorHAnsi" w:eastAsiaTheme="majorEastAsia" w:hAnsiTheme="majorHAnsi" w:cstheme="majorBidi"/>
          <w:color w:val="17365D" w:themeColor="text2" w:themeShade="BF"/>
          <w:spacing w:val="5"/>
          <w:kern w:val="28"/>
          <w:sz w:val="52"/>
          <w:szCs w:val="52"/>
        </w:rPr>
        <w:t>(video)</w:t>
      </w:r>
    </w:p>
    <w:p w14:paraId="3CEED55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index</w:t>
      </w:r>
    </w:p>
    <w:p w14:paraId="317B6ABC"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Step 3: Define Search Function</w:t>
      </w:r>
    </w:p>
    <w:p w14:paraId="66BA790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1AC0D28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7258B97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search_</w:t>
      </w:r>
      <w:proofErr w:type="gramStart"/>
      <w:r w:rsidRPr="00DE320F">
        <w:rPr>
          <w:rFonts w:asciiTheme="majorHAnsi" w:eastAsiaTheme="majorEastAsia" w:hAnsiTheme="majorHAnsi" w:cstheme="majorBidi"/>
          <w:color w:val="17365D" w:themeColor="text2" w:themeShade="BF"/>
          <w:spacing w:val="5"/>
          <w:kern w:val="28"/>
          <w:sz w:val="52"/>
          <w:szCs w:val="52"/>
        </w:rPr>
        <w:t>videos(</w:t>
      </w:r>
      <w:proofErr w:type="gramEnd"/>
      <w:r w:rsidRPr="00DE320F">
        <w:rPr>
          <w:rFonts w:asciiTheme="majorHAnsi" w:eastAsiaTheme="majorEastAsia" w:hAnsiTheme="majorHAnsi" w:cstheme="majorBidi"/>
          <w:color w:val="17365D" w:themeColor="text2" w:themeShade="BF"/>
          <w:spacing w:val="5"/>
          <w:kern w:val="28"/>
          <w:sz w:val="52"/>
          <w:szCs w:val="52"/>
        </w:rPr>
        <w:t>query, index):</w:t>
      </w:r>
    </w:p>
    <w:p w14:paraId="50CEF35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query = </w:t>
      </w:r>
      <w:proofErr w:type="gramStart"/>
      <w:r w:rsidRPr="00DE320F">
        <w:rPr>
          <w:rFonts w:asciiTheme="majorHAnsi" w:eastAsiaTheme="majorEastAsia" w:hAnsiTheme="majorHAnsi" w:cstheme="majorBidi"/>
          <w:color w:val="17365D" w:themeColor="text2" w:themeShade="BF"/>
          <w:spacing w:val="5"/>
          <w:kern w:val="28"/>
          <w:sz w:val="52"/>
          <w:szCs w:val="52"/>
        </w:rPr>
        <w:t>query.lower</w:t>
      </w:r>
      <w:proofErr w:type="gramEnd"/>
      <w:r w:rsidRPr="00DE320F">
        <w:rPr>
          <w:rFonts w:asciiTheme="majorHAnsi" w:eastAsiaTheme="majorEastAsia" w:hAnsiTheme="majorHAnsi" w:cstheme="majorBidi"/>
          <w:color w:val="17365D" w:themeColor="text2" w:themeShade="BF"/>
          <w:spacing w:val="5"/>
          <w:kern w:val="28"/>
          <w:sz w:val="52"/>
          <w:szCs w:val="52"/>
        </w:rPr>
        <w:t>()</w:t>
      </w:r>
    </w:p>
    <w:p w14:paraId="2E5997E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results = </w:t>
      </w:r>
      <w:proofErr w:type="gramStart"/>
      <w:r w:rsidRPr="00DE320F">
        <w:rPr>
          <w:rFonts w:asciiTheme="majorHAnsi" w:eastAsiaTheme="majorEastAsia" w:hAnsiTheme="majorHAnsi" w:cstheme="majorBidi"/>
          <w:color w:val="17365D" w:themeColor="text2" w:themeShade="BF"/>
          <w:spacing w:val="5"/>
          <w:kern w:val="28"/>
          <w:sz w:val="52"/>
          <w:szCs w:val="52"/>
        </w:rPr>
        <w:t>index.get(</w:t>
      </w:r>
      <w:proofErr w:type="gramEnd"/>
      <w:r w:rsidRPr="00DE320F">
        <w:rPr>
          <w:rFonts w:asciiTheme="majorHAnsi" w:eastAsiaTheme="majorEastAsia" w:hAnsiTheme="majorHAnsi" w:cstheme="majorBidi"/>
          <w:color w:val="17365D" w:themeColor="text2" w:themeShade="BF"/>
          <w:spacing w:val="5"/>
          <w:kern w:val="28"/>
          <w:sz w:val="52"/>
          <w:szCs w:val="52"/>
        </w:rPr>
        <w:t>query, [])</w:t>
      </w:r>
    </w:p>
    <w:p w14:paraId="3E24A60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results</w:t>
      </w:r>
    </w:p>
    <w:p w14:paraId="1F02F83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4FFA533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display_search_</w:t>
      </w:r>
      <w:proofErr w:type="gramStart"/>
      <w:r w:rsidRPr="00DE320F">
        <w:rPr>
          <w:rFonts w:asciiTheme="majorHAnsi" w:eastAsiaTheme="majorEastAsia" w:hAnsiTheme="majorHAnsi" w:cstheme="majorBidi"/>
          <w:color w:val="17365D" w:themeColor="text2" w:themeShade="BF"/>
          <w:spacing w:val="5"/>
          <w:kern w:val="28"/>
          <w:sz w:val="52"/>
          <w:szCs w:val="52"/>
        </w:rPr>
        <w:t>results(</w:t>
      </w:r>
      <w:proofErr w:type="gramEnd"/>
      <w:r w:rsidRPr="00DE320F">
        <w:rPr>
          <w:rFonts w:asciiTheme="majorHAnsi" w:eastAsiaTheme="majorEastAsia" w:hAnsiTheme="majorHAnsi" w:cstheme="majorBidi"/>
          <w:color w:val="17365D" w:themeColor="text2" w:themeShade="BF"/>
          <w:spacing w:val="5"/>
          <w:kern w:val="28"/>
          <w:sz w:val="52"/>
          <w:szCs w:val="52"/>
        </w:rPr>
        <w:t>results, video_folder):</w:t>
      </w:r>
    </w:p>
    <w:p w14:paraId="5157460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for video in results:</w:t>
      </w:r>
    </w:p>
    <w:p w14:paraId="1C25C38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title = </w:t>
      </w:r>
      <w:proofErr w:type="gramStart"/>
      <w:r w:rsidRPr="00DE320F">
        <w:rPr>
          <w:rFonts w:asciiTheme="majorHAnsi" w:eastAsiaTheme="majorEastAsia" w:hAnsiTheme="majorHAnsi" w:cstheme="majorBidi"/>
          <w:color w:val="17365D" w:themeColor="text2" w:themeShade="BF"/>
          <w:spacing w:val="5"/>
          <w:kern w:val="28"/>
          <w:sz w:val="52"/>
          <w:szCs w:val="52"/>
        </w:rPr>
        <w:t>video.get(</w:t>
      </w:r>
      <w:proofErr w:type="gramEnd"/>
      <w:r w:rsidRPr="00DE320F">
        <w:rPr>
          <w:rFonts w:asciiTheme="majorHAnsi" w:eastAsiaTheme="majorEastAsia" w:hAnsiTheme="majorHAnsi" w:cstheme="majorBidi"/>
          <w:color w:val="17365D" w:themeColor="text2" w:themeShade="BF"/>
          <w:spacing w:val="5"/>
          <w:kern w:val="28"/>
          <w:sz w:val="52"/>
          <w:szCs w:val="52"/>
        </w:rPr>
        <w:t>'title', 'No Title')</w:t>
      </w:r>
    </w:p>
    <w:p w14:paraId="6FCB9F4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watch_url = </w:t>
      </w:r>
      <w:proofErr w:type="gramStart"/>
      <w:r w:rsidRPr="00DE320F">
        <w:rPr>
          <w:rFonts w:asciiTheme="majorHAnsi" w:eastAsiaTheme="majorEastAsia" w:hAnsiTheme="majorHAnsi" w:cstheme="majorBidi"/>
          <w:color w:val="17365D" w:themeColor="text2" w:themeShade="BF"/>
          <w:spacing w:val="5"/>
          <w:kern w:val="28"/>
          <w:sz w:val="52"/>
          <w:szCs w:val="52"/>
        </w:rPr>
        <w:t>video.get(</w:t>
      </w:r>
      <w:proofErr w:type="gramEnd"/>
      <w:r w:rsidRPr="00DE320F">
        <w:rPr>
          <w:rFonts w:asciiTheme="majorHAnsi" w:eastAsiaTheme="majorEastAsia" w:hAnsiTheme="majorHAnsi" w:cstheme="majorBidi"/>
          <w:color w:val="17365D" w:themeColor="text2" w:themeShade="BF"/>
          <w:spacing w:val="5"/>
          <w:kern w:val="28"/>
          <w:sz w:val="52"/>
          <w:szCs w:val="52"/>
        </w:rPr>
        <w:t>'watch_url', 'No URL')</w:t>
      </w:r>
    </w:p>
    <w:p w14:paraId="71A9992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video_file = </w:t>
      </w:r>
      <w:proofErr w:type="gramStart"/>
      <w:r w:rsidRPr="00DE320F">
        <w:rPr>
          <w:rFonts w:asciiTheme="majorHAnsi" w:eastAsiaTheme="majorEastAsia" w:hAnsiTheme="majorHAnsi" w:cstheme="majorBidi"/>
          <w:color w:val="17365D" w:themeColor="text2" w:themeShade="BF"/>
          <w:spacing w:val="5"/>
          <w:kern w:val="28"/>
          <w:sz w:val="52"/>
          <w:szCs w:val="52"/>
        </w:rPr>
        <w:t>os.path</w:t>
      </w:r>
      <w:proofErr w:type="gramEnd"/>
      <w:r w:rsidRPr="00DE320F">
        <w:rPr>
          <w:rFonts w:asciiTheme="majorHAnsi" w:eastAsiaTheme="majorEastAsia" w:hAnsiTheme="majorHAnsi" w:cstheme="majorBidi"/>
          <w:color w:val="17365D" w:themeColor="text2" w:themeShade="BF"/>
          <w:spacing w:val="5"/>
          <w:kern w:val="28"/>
          <w:sz w:val="52"/>
          <w:szCs w:val="52"/>
        </w:rPr>
        <w:t>.join(video_folder, f"{title}.mp4")</w:t>
      </w:r>
    </w:p>
    <w:p w14:paraId="1265D99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
    <w:p w14:paraId="68586C8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f"Title: {title}")</w:t>
      </w:r>
    </w:p>
    <w:p w14:paraId="2347B97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f"Watch URL: {watch_url}")</w:t>
      </w:r>
    </w:p>
    <w:p w14:paraId="11A2652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if </w:t>
      </w:r>
      <w:proofErr w:type="gramStart"/>
      <w:r w:rsidRPr="00DE320F">
        <w:rPr>
          <w:rFonts w:asciiTheme="majorHAnsi" w:eastAsiaTheme="majorEastAsia" w:hAnsiTheme="majorHAnsi" w:cstheme="majorBidi"/>
          <w:color w:val="17365D" w:themeColor="text2" w:themeShade="BF"/>
          <w:spacing w:val="5"/>
          <w:kern w:val="28"/>
          <w:sz w:val="52"/>
          <w:szCs w:val="52"/>
        </w:rPr>
        <w:t>os.path</w:t>
      </w:r>
      <w:proofErr w:type="gramEnd"/>
      <w:r w:rsidRPr="00DE320F">
        <w:rPr>
          <w:rFonts w:asciiTheme="majorHAnsi" w:eastAsiaTheme="majorEastAsia" w:hAnsiTheme="majorHAnsi" w:cstheme="majorBidi"/>
          <w:color w:val="17365D" w:themeColor="text2" w:themeShade="BF"/>
          <w:spacing w:val="5"/>
          <w:kern w:val="28"/>
          <w:sz w:val="52"/>
          <w:szCs w:val="52"/>
        </w:rPr>
        <w:t>.exists(video_file):</w:t>
      </w:r>
    </w:p>
    <w:p w14:paraId="1E0EF34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f"Video File: {video_file}")</w:t>
      </w:r>
    </w:p>
    <w:p w14:paraId="3E98363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else:</w:t>
      </w:r>
    </w:p>
    <w:p w14:paraId="7065087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"Video File: Not Found")</w:t>
      </w:r>
    </w:p>
    <w:p w14:paraId="6F029C5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print("\n---\n")</w:t>
      </w:r>
    </w:p>
    <w:p w14:paraId="5233963B"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Step 4: Main Function to Execute the Search</w:t>
      </w:r>
    </w:p>
    <w:p w14:paraId="2017484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383D76E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2907805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def </w:t>
      </w:r>
      <w:proofErr w:type="gramStart"/>
      <w:r w:rsidRPr="00DE320F">
        <w:rPr>
          <w:rFonts w:asciiTheme="majorHAnsi" w:eastAsiaTheme="majorEastAsia" w:hAnsiTheme="majorHAnsi" w:cstheme="majorBidi"/>
          <w:color w:val="17365D" w:themeColor="text2" w:themeShade="BF"/>
          <w:spacing w:val="5"/>
          <w:kern w:val="28"/>
          <w:sz w:val="52"/>
          <w:szCs w:val="52"/>
        </w:rPr>
        <w:t>main(</w:t>
      </w:r>
      <w:proofErr w:type="gramEnd"/>
      <w:r w:rsidRPr="00DE320F">
        <w:rPr>
          <w:rFonts w:asciiTheme="majorHAnsi" w:eastAsiaTheme="majorEastAsia" w:hAnsiTheme="majorHAnsi" w:cstheme="majorBidi"/>
          <w:color w:val="17365D" w:themeColor="text2" w:themeShade="BF"/>
          <w:spacing w:val="5"/>
          <w:kern w:val="28"/>
          <w:sz w:val="52"/>
          <w:szCs w:val="52"/>
        </w:rPr>
        <w:t>):</w:t>
      </w:r>
    </w:p>
    <w:p w14:paraId="1FD27BB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json_folder = 'path/to/json/folder</w:t>
      </w:r>
      <w:proofErr w:type="gramStart"/>
      <w:r w:rsidRPr="00DE320F">
        <w:rPr>
          <w:rFonts w:asciiTheme="majorHAnsi" w:eastAsiaTheme="majorEastAsia" w:hAnsiTheme="majorHAnsi" w:cstheme="majorBidi"/>
          <w:color w:val="17365D" w:themeColor="text2" w:themeShade="BF"/>
          <w:spacing w:val="5"/>
          <w:kern w:val="28"/>
          <w:sz w:val="52"/>
          <w:szCs w:val="52"/>
        </w:rPr>
        <w:t>'  #</w:t>
      </w:r>
      <w:proofErr w:type="gramEnd"/>
      <w:r w:rsidRPr="00DE320F">
        <w:rPr>
          <w:rFonts w:asciiTheme="majorHAnsi" w:eastAsiaTheme="majorEastAsia" w:hAnsiTheme="majorHAnsi" w:cstheme="majorBidi"/>
          <w:color w:val="17365D" w:themeColor="text2" w:themeShade="BF"/>
          <w:spacing w:val="5"/>
          <w:kern w:val="28"/>
          <w:sz w:val="52"/>
          <w:szCs w:val="52"/>
        </w:rPr>
        <w:t xml:space="preserve"> Replace with your folder path</w:t>
      </w:r>
    </w:p>
    <w:p w14:paraId="68E00E1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video_folder = 'path/to/video/folder</w:t>
      </w:r>
      <w:proofErr w:type="gramStart"/>
      <w:r w:rsidRPr="00DE320F">
        <w:rPr>
          <w:rFonts w:asciiTheme="majorHAnsi" w:eastAsiaTheme="majorEastAsia" w:hAnsiTheme="majorHAnsi" w:cstheme="majorBidi"/>
          <w:color w:val="17365D" w:themeColor="text2" w:themeShade="BF"/>
          <w:spacing w:val="5"/>
          <w:kern w:val="28"/>
          <w:sz w:val="52"/>
          <w:szCs w:val="52"/>
        </w:rPr>
        <w:t>'  #</w:t>
      </w:r>
      <w:proofErr w:type="gramEnd"/>
      <w:r w:rsidRPr="00DE320F">
        <w:rPr>
          <w:rFonts w:asciiTheme="majorHAnsi" w:eastAsiaTheme="majorEastAsia" w:hAnsiTheme="majorHAnsi" w:cstheme="majorBidi"/>
          <w:color w:val="17365D" w:themeColor="text2" w:themeShade="BF"/>
          <w:spacing w:val="5"/>
          <w:kern w:val="28"/>
          <w:sz w:val="52"/>
          <w:szCs w:val="52"/>
        </w:rPr>
        <w:t xml:space="preserve"> Replace with your folder path</w:t>
      </w:r>
    </w:p>
    <w:p w14:paraId="76896B8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w:t>
      </w:r>
    </w:p>
    <w:p w14:paraId="10F039A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Load metadata from JSON files</w:t>
      </w:r>
    </w:p>
    <w:p w14:paraId="6AE1448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metadata = load_json_files(json_folder)</w:t>
      </w:r>
    </w:p>
    <w:p w14:paraId="5F0F3FC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
    <w:p w14:paraId="670F2AA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Build the search index</w:t>
      </w:r>
    </w:p>
    <w:p w14:paraId="4BE5508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index = build_index(metadata)</w:t>
      </w:r>
    </w:p>
    <w:p w14:paraId="374FBD9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
    <w:p w14:paraId="0928FC3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Search query</w:t>
      </w:r>
    </w:p>
    <w:p w14:paraId="0460597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search_query = </w:t>
      </w:r>
      <w:proofErr w:type="gramStart"/>
      <w:r w:rsidRPr="00DE320F">
        <w:rPr>
          <w:rFonts w:asciiTheme="majorHAnsi" w:eastAsiaTheme="majorEastAsia" w:hAnsiTheme="majorHAnsi" w:cstheme="majorBidi"/>
          <w:color w:val="17365D" w:themeColor="text2" w:themeShade="BF"/>
          <w:spacing w:val="5"/>
          <w:kern w:val="28"/>
          <w:sz w:val="52"/>
          <w:szCs w:val="52"/>
        </w:rPr>
        <w:t>input(</w:t>
      </w:r>
      <w:proofErr w:type="gramEnd"/>
      <w:r w:rsidRPr="00DE320F">
        <w:rPr>
          <w:rFonts w:asciiTheme="majorHAnsi" w:eastAsiaTheme="majorEastAsia" w:hAnsiTheme="majorHAnsi" w:cstheme="majorBidi"/>
          <w:color w:val="17365D" w:themeColor="text2" w:themeShade="BF"/>
          <w:spacing w:val="5"/>
          <w:kern w:val="28"/>
          <w:sz w:val="52"/>
          <w:szCs w:val="52"/>
        </w:rPr>
        <w:t>"Enter search query: ")</w:t>
      </w:r>
    </w:p>
    <w:p w14:paraId="7F56014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
    <w:p w14:paraId="217AE33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Search for videos</w:t>
      </w:r>
    </w:p>
    <w:p w14:paraId="026BB5A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results = search_</w:t>
      </w:r>
      <w:proofErr w:type="gramStart"/>
      <w:r w:rsidRPr="00DE320F">
        <w:rPr>
          <w:rFonts w:asciiTheme="majorHAnsi" w:eastAsiaTheme="majorEastAsia" w:hAnsiTheme="majorHAnsi" w:cstheme="majorBidi"/>
          <w:color w:val="17365D" w:themeColor="text2" w:themeShade="BF"/>
          <w:spacing w:val="5"/>
          <w:kern w:val="28"/>
          <w:sz w:val="52"/>
          <w:szCs w:val="52"/>
        </w:rPr>
        <w:t>videos(</w:t>
      </w:r>
      <w:proofErr w:type="gramEnd"/>
      <w:r w:rsidRPr="00DE320F">
        <w:rPr>
          <w:rFonts w:asciiTheme="majorHAnsi" w:eastAsiaTheme="majorEastAsia" w:hAnsiTheme="majorHAnsi" w:cstheme="majorBidi"/>
          <w:color w:val="17365D" w:themeColor="text2" w:themeShade="BF"/>
          <w:spacing w:val="5"/>
          <w:kern w:val="28"/>
          <w:sz w:val="52"/>
          <w:szCs w:val="52"/>
        </w:rPr>
        <w:t>search_query, index)</w:t>
      </w:r>
    </w:p>
    <w:p w14:paraId="7923DCF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
    <w:p w14:paraId="6FE0FD1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Display results</w:t>
      </w:r>
    </w:p>
    <w:p w14:paraId="255B75B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if results:</w:t>
      </w:r>
    </w:p>
    <w:p w14:paraId="40C0A7A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display_search_</w:t>
      </w:r>
      <w:proofErr w:type="gramStart"/>
      <w:r w:rsidRPr="00DE320F">
        <w:rPr>
          <w:rFonts w:asciiTheme="majorHAnsi" w:eastAsiaTheme="majorEastAsia" w:hAnsiTheme="majorHAnsi" w:cstheme="majorBidi"/>
          <w:color w:val="17365D" w:themeColor="text2" w:themeShade="BF"/>
          <w:spacing w:val="5"/>
          <w:kern w:val="28"/>
          <w:sz w:val="52"/>
          <w:szCs w:val="52"/>
        </w:rPr>
        <w:t>results(</w:t>
      </w:r>
      <w:proofErr w:type="gramEnd"/>
      <w:r w:rsidRPr="00DE320F">
        <w:rPr>
          <w:rFonts w:asciiTheme="majorHAnsi" w:eastAsiaTheme="majorEastAsia" w:hAnsiTheme="majorHAnsi" w:cstheme="majorBidi"/>
          <w:color w:val="17365D" w:themeColor="text2" w:themeShade="BF"/>
          <w:spacing w:val="5"/>
          <w:kern w:val="28"/>
          <w:sz w:val="52"/>
          <w:szCs w:val="52"/>
        </w:rPr>
        <w:t>results, video_folder)</w:t>
      </w:r>
    </w:p>
    <w:p w14:paraId="39ECA34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else:</w:t>
      </w:r>
    </w:p>
    <w:p w14:paraId="464002E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"No results found.")</w:t>
      </w:r>
    </w:p>
    <w:p w14:paraId="20BC2F4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6E6ED56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if __name__ == "__main__":</w:t>
      </w:r>
    </w:p>
    <w:p w14:paraId="2CFE31C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main(</w:t>
      </w:r>
      <w:proofErr w:type="gramEnd"/>
      <w:r w:rsidRPr="00DE320F">
        <w:rPr>
          <w:rFonts w:asciiTheme="majorHAnsi" w:eastAsiaTheme="majorEastAsia" w:hAnsiTheme="majorHAnsi" w:cstheme="majorBidi"/>
          <w:color w:val="17365D" w:themeColor="text2" w:themeShade="BF"/>
          <w:spacing w:val="5"/>
          <w:kern w:val="28"/>
          <w:sz w:val="52"/>
          <w:szCs w:val="52"/>
        </w:rPr>
        <w:t>)</w:t>
      </w:r>
    </w:p>
    <w:p w14:paraId="2EC96DB3"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Step 5: Usage</w:t>
      </w:r>
    </w:p>
    <w:p w14:paraId="008238E8" w14:textId="77777777" w:rsidR="00DE320F" w:rsidRPr="00DE320F" w:rsidRDefault="00DE320F" w:rsidP="00DE320F">
      <w:pPr>
        <w:numPr>
          <w:ilvl w:val="0"/>
          <w:numId w:val="16"/>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Folders Setup</w:t>
      </w:r>
      <w:r w:rsidRPr="00DE320F">
        <w:rPr>
          <w:rFonts w:asciiTheme="majorHAnsi" w:eastAsiaTheme="majorEastAsia" w:hAnsiTheme="majorHAnsi" w:cstheme="majorBidi"/>
          <w:color w:val="17365D" w:themeColor="text2" w:themeShade="BF"/>
          <w:spacing w:val="5"/>
          <w:kern w:val="28"/>
          <w:sz w:val="52"/>
          <w:szCs w:val="52"/>
        </w:rPr>
        <w:t>: Ensure you have a folder of JSON files (json_folder) and a folder of corresponding video files (video_folder).</w:t>
      </w:r>
    </w:p>
    <w:p w14:paraId="1ECDDDB2" w14:textId="77777777" w:rsidR="00DE320F" w:rsidRPr="00DE320F" w:rsidRDefault="00DE320F" w:rsidP="00DE320F">
      <w:pPr>
        <w:numPr>
          <w:ilvl w:val="0"/>
          <w:numId w:val="16"/>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Search</w:t>
      </w:r>
      <w:r w:rsidRPr="00DE320F">
        <w:rPr>
          <w:rFonts w:asciiTheme="majorHAnsi" w:eastAsiaTheme="majorEastAsia" w:hAnsiTheme="majorHAnsi" w:cstheme="majorBidi"/>
          <w:color w:val="17365D" w:themeColor="text2" w:themeShade="BF"/>
          <w:spacing w:val="5"/>
          <w:kern w:val="28"/>
          <w:sz w:val="52"/>
          <w:szCs w:val="52"/>
        </w:rPr>
        <w:t>: Run the script, and it will prompt you to enter a search query. The script will then search through the JSON metadata, match it against the query, and display the results along with the paths to the corresponding video files.</w:t>
      </w:r>
    </w:p>
    <w:p w14:paraId="5ABEBF18"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Notes:</w:t>
      </w:r>
    </w:p>
    <w:p w14:paraId="62B5E15B" w14:textId="77777777" w:rsidR="00DE320F" w:rsidRPr="00DE320F" w:rsidRDefault="00DE320F" w:rsidP="00DE320F">
      <w:pPr>
        <w:numPr>
          <w:ilvl w:val="0"/>
          <w:numId w:val="17"/>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File Naming</w:t>
      </w:r>
      <w:r w:rsidRPr="00DE320F">
        <w:rPr>
          <w:rFonts w:asciiTheme="majorHAnsi" w:eastAsiaTheme="majorEastAsia" w:hAnsiTheme="majorHAnsi" w:cstheme="majorBidi"/>
          <w:color w:val="17365D" w:themeColor="text2" w:themeShade="BF"/>
          <w:spacing w:val="5"/>
          <w:kern w:val="28"/>
          <w:sz w:val="52"/>
          <w:szCs w:val="52"/>
        </w:rPr>
        <w:t xml:space="preserve">: The script assumes that the video file names match the titles in the JSON metadata. If they don't match exactly, you may need </w:t>
      </w:r>
      <w:r w:rsidRPr="00DE320F">
        <w:rPr>
          <w:rFonts w:asciiTheme="majorHAnsi" w:eastAsiaTheme="majorEastAsia" w:hAnsiTheme="majorHAnsi" w:cstheme="majorBidi"/>
          <w:color w:val="17365D" w:themeColor="text2" w:themeShade="BF"/>
          <w:spacing w:val="5"/>
          <w:kern w:val="28"/>
          <w:sz w:val="52"/>
          <w:szCs w:val="52"/>
        </w:rPr>
        <w:lastRenderedPageBreak/>
        <w:t>to adjust how you map JSON entries to video files.</w:t>
      </w:r>
    </w:p>
    <w:p w14:paraId="76935C49" w14:textId="77777777" w:rsidR="00DE320F" w:rsidRPr="00DE320F" w:rsidRDefault="00DE320F" w:rsidP="00DE320F">
      <w:pPr>
        <w:numPr>
          <w:ilvl w:val="0"/>
          <w:numId w:val="17"/>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Search Flexibility</w:t>
      </w:r>
      <w:r w:rsidRPr="00DE320F">
        <w:rPr>
          <w:rFonts w:asciiTheme="majorHAnsi" w:eastAsiaTheme="majorEastAsia" w:hAnsiTheme="majorHAnsi" w:cstheme="majorBidi"/>
          <w:color w:val="17365D" w:themeColor="text2" w:themeShade="BF"/>
          <w:spacing w:val="5"/>
          <w:kern w:val="28"/>
          <w:sz w:val="52"/>
          <w:szCs w:val="52"/>
        </w:rPr>
        <w:t>: You can improve search flexibility by adding more sophisticated text matching, fuzzy matching, or even NLP techniques for more robust searching.</w:t>
      </w:r>
    </w:p>
    <w:p w14:paraId="0E4862D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4o</w:t>
      </w:r>
    </w:p>
    <w:p w14:paraId="0A05AC5A"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You said:</w:t>
      </w:r>
    </w:p>
    <w:p w14:paraId="16B1BA0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Give a sample query to search video</w:t>
      </w:r>
    </w:p>
    <w:p w14:paraId="3B3AADBB"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ChatGPT said:</w:t>
      </w:r>
    </w:p>
    <w:p w14:paraId="5527BD3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ChatGPT</w:t>
      </w:r>
    </w:p>
    <w:p w14:paraId="7091EDF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Let's say you have a folder of JSON files with metadata about various videos, and you want to search for a video </w:t>
      </w:r>
      <w:r w:rsidRPr="00DE320F">
        <w:rPr>
          <w:rFonts w:asciiTheme="majorHAnsi" w:eastAsiaTheme="majorEastAsia" w:hAnsiTheme="majorHAnsi" w:cstheme="majorBidi"/>
          <w:color w:val="17365D" w:themeColor="text2" w:themeShade="BF"/>
          <w:spacing w:val="5"/>
          <w:kern w:val="28"/>
          <w:sz w:val="52"/>
          <w:szCs w:val="52"/>
        </w:rPr>
        <w:lastRenderedPageBreak/>
        <w:t>related to "Python tutorial." Here's a sample query:</w:t>
      </w:r>
    </w:p>
    <w:p w14:paraId="296335E3"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Sample Query</w:t>
      </w:r>
    </w:p>
    <w:p w14:paraId="5E17036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33EB751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6AF8D7C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search_query = "Python tutorial"</w:t>
      </w:r>
    </w:p>
    <w:p w14:paraId="677B3CB1"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How It Works:</w:t>
      </w:r>
    </w:p>
    <w:p w14:paraId="7DD44A1C" w14:textId="77777777" w:rsidR="00DE320F" w:rsidRPr="00DE320F" w:rsidRDefault="00DE320F" w:rsidP="00DE320F">
      <w:pPr>
        <w:numPr>
          <w:ilvl w:val="0"/>
          <w:numId w:val="18"/>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Keywords</w:t>
      </w:r>
      <w:r w:rsidRPr="00DE320F">
        <w:rPr>
          <w:rFonts w:asciiTheme="majorHAnsi" w:eastAsiaTheme="majorEastAsia" w:hAnsiTheme="majorHAnsi" w:cstheme="majorBidi"/>
          <w:color w:val="17365D" w:themeColor="text2" w:themeShade="BF"/>
          <w:spacing w:val="5"/>
          <w:kern w:val="28"/>
          <w:sz w:val="52"/>
          <w:szCs w:val="52"/>
        </w:rPr>
        <w:t>: The script will search for videos where the keywords field contains "Python" or "tutorial."</w:t>
      </w:r>
    </w:p>
    <w:p w14:paraId="542BFF05" w14:textId="77777777" w:rsidR="00DE320F" w:rsidRPr="00DE320F" w:rsidRDefault="00DE320F" w:rsidP="00DE320F">
      <w:pPr>
        <w:numPr>
          <w:ilvl w:val="0"/>
          <w:numId w:val="18"/>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Title</w:t>
      </w:r>
      <w:r w:rsidRPr="00DE320F">
        <w:rPr>
          <w:rFonts w:asciiTheme="majorHAnsi" w:eastAsiaTheme="majorEastAsia" w:hAnsiTheme="majorHAnsi" w:cstheme="majorBidi"/>
          <w:color w:val="17365D" w:themeColor="text2" w:themeShade="BF"/>
          <w:spacing w:val="5"/>
          <w:kern w:val="28"/>
          <w:sz w:val="52"/>
          <w:szCs w:val="52"/>
        </w:rPr>
        <w:t>: It will also look for videos with "Python tutorial" in their title.</w:t>
      </w:r>
    </w:p>
    <w:p w14:paraId="36E33D8E" w14:textId="77777777" w:rsidR="00DE320F" w:rsidRPr="00DE320F" w:rsidRDefault="00DE320F" w:rsidP="00DE320F">
      <w:pPr>
        <w:numPr>
          <w:ilvl w:val="0"/>
          <w:numId w:val="18"/>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Description</w:t>
      </w:r>
      <w:r w:rsidRPr="00DE320F">
        <w:rPr>
          <w:rFonts w:asciiTheme="majorHAnsi" w:eastAsiaTheme="majorEastAsia" w:hAnsiTheme="majorHAnsi" w:cstheme="majorBidi"/>
          <w:color w:val="17365D" w:themeColor="text2" w:themeShade="BF"/>
          <w:spacing w:val="5"/>
          <w:kern w:val="28"/>
          <w:sz w:val="52"/>
          <w:szCs w:val="52"/>
        </w:rPr>
        <w:t>: Additionally, it will search the description field for matches to "Python tutorial."</w:t>
      </w:r>
    </w:p>
    <w:p w14:paraId="46BD4927"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Example Output</w:t>
      </w:r>
    </w:p>
    <w:p w14:paraId="66AC2B7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If you have a JSON file with the following content:</w:t>
      </w:r>
    </w:p>
    <w:p w14:paraId="760C6D5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json</w:t>
      </w:r>
    </w:p>
    <w:p w14:paraId="55CA844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55419F7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w:t>
      </w:r>
    </w:p>
    <w:p w14:paraId="5190566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"author": "John Doe",</w:t>
      </w:r>
    </w:p>
    <w:p w14:paraId="294E842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channel</w:t>
      </w:r>
      <w:proofErr w:type="gramEnd"/>
      <w:r w:rsidRPr="00DE320F">
        <w:rPr>
          <w:rFonts w:asciiTheme="majorHAnsi" w:eastAsiaTheme="majorEastAsia" w:hAnsiTheme="majorHAnsi" w:cstheme="majorBidi"/>
          <w:color w:val="17365D" w:themeColor="text2" w:themeShade="BF"/>
          <w:spacing w:val="5"/>
          <w:kern w:val="28"/>
          <w:sz w:val="52"/>
          <w:szCs w:val="52"/>
        </w:rPr>
        <w:t>_id": "123456",</w:t>
      </w:r>
    </w:p>
    <w:p w14:paraId="4430BFD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channel</w:t>
      </w:r>
      <w:proofErr w:type="gramEnd"/>
      <w:r w:rsidRPr="00DE320F">
        <w:rPr>
          <w:rFonts w:asciiTheme="majorHAnsi" w:eastAsiaTheme="majorEastAsia" w:hAnsiTheme="majorHAnsi" w:cstheme="majorBidi"/>
          <w:color w:val="17365D" w:themeColor="text2" w:themeShade="BF"/>
          <w:spacing w:val="5"/>
          <w:kern w:val="28"/>
          <w:sz w:val="52"/>
          <w:szCs w:val="52"/>
        </w:rPr>
        <w:t>_url": "https://youtube.com/channel/123456",</w:t>
      </w:r>
    </w:p>
    <w:p w14:paraId="1D3D1FC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"description": "A comprehensive Python tutorial covering basics to advanced topics.",</w:t>
      </w:r>
    </w:p>
    <w:p w14:paraId="4CF912B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"keywords": ["Python", "tutorial", "programming"],</w:t>
      </w:r>
    </w:p>
    <w:p w14:paraId="0A501F9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"length": 3600,</w:t>
      </w:r>
    </w:p>
    <w:p w14:paraId="3ED8E2A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publish</w:t>
      </w:r>
      <w:proofErr w:type="gramEnd"/>
      <w:r w:rsidRPr="00DE320F">
        <w:rPr>
          <w:rFonts w:asciiTheme="majorHAnsi" w:eastAsiaTheme="majorEastAsia" w:hAnsiTheme="majorHAnsi" w:cstheme="majorBidi"/>
          <w:color w:val="17365D" w:themeColor="text2" w:themeShade="BF"/>
          <w:spacing w:val="5"/>
          <w:kern w:val="28"/>
          <w:sz w:val="52"/>
          <w:szCs w:val="52"/>
        </w:rPr>
        <w:t>_date": "2023-05-10",</w:t>
      </w:r>
    </w:p>
    <w:p w14:paraId="217B479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thumbnail</w:t>
      </w:r>
      <w:proofErr w:type="gramEnd"/>
      <w:r w:rsidRPr="00DE320F">
        <w:rPr>
          <w:rFonts w:asciiTheme="majorHAnsi" w:eastAsiaTheme="majorEastAsia" w:hAnsiTheme="majorHAnsi" w:cstheme="majorBidi"/>
          <w:color w:val="17365D" w:themeColor="text2" w:themeShade="BF"/>
          <w:spacing w:val="5"/>
          <w:kern w:val="28"/>
          <w:sz w:val="52"/>
          <w:szCs w:val="52"/>
        </w:rPr>
        <w:t>_url": "https://example.com/thumbnail.jpg",</w:t>
      </w:r>
    </w:p>
    <w:p w14:paraId="1175D3B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"title": "Python Tutorial for Beginners",</w:t>
      </w:r>
    </w:p>
    <w:p w14:paraId="7048740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watch</w:t>
      </w:r>
      <w:proofErr w:type="gramEnd"/>
      <w:r w:rsidRPr="00DE320F">
        <w:rPr>
          <w:rFonts w:asciiTheme="majorHAnsi" w:eastAsiaTheme="majorEastAsia" w:hAnsiTheme="majorHAnsi" w:cstheme="majorBidi"/>
          <w:color w:val="17365D" w:themeColor="text2" w:themeShade="BF"/>
          <w:spacing w:val="5"/>
          <w:kern w:val="28"/>
          <w:sz w:val="52"/>
          <w:szCs w:val="52"/>
        </w:rPr>
        <w:t>_url": "https://youtube.com/watch?v=abcdefg"</w:t>
      </w:r>
    </w:p>
    <w:p w14:paraId="26988BE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w:t>
      </w:r>
    </w:p>
    <w:p w14:paraId="453D23A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When you run the search with search_query = "Python tutorial", the output might look like this:</w:t>
      </w:r>
    </w:p>
    <w:p w14:paraId="558E3AC6"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Sample Output</w:t>
      </w:r>
    </w:p>
    <w:p w14:paraId="4C71AE1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yaml</w:t>
      </w:r>
    </w:p>
    <w:p w14:paraId="4030CBB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2B036AF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Title: Python Tutorial for Beginners</w:t>
      </w:r>
    </w:p>
    <w:p w14:paraId="3D2B76D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Watch URL: https://youtube.com/watch?v=abcdefg</w:t>
      </w:r>
    </w:p>
    <w:p w14:paraId="477C2D7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Video File: path/to/video/folder/Python Tutorial for Beginners.mp4</w:t>
      </w:r>
    </w:p>
    <w:p w14:paraId="01EA048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09BB988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w:t>
      </w:r>
    </w:p>
    <w:p w14:paraId="7CD6B6A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This output shows the title of the video, a link to watch it, and the location of the corresponding video file in your folder.</w:t>
      </w:r>
    </w:p>
    <w:p w14:paraId="542A061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4o</w:t>
      </w:r>
    </w:p>
    <w:p w14:paraId="6B3789F9"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You said:</w:t>
      </w:r>
    </w:p>
    <w:p w14:paraId="4CB5007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Your source code </w:t>
      </w:r>
      <w:proofErr w:type="gramStart"/>
      <w:r w:rsidRPr="00DE320F">
        <w:rPr>
          <w:rFonts w:asciiTheme="majorHAnsi" w:eastAsiaTheme="majorEastAsia" w:hAnsiTheme="majorHAnsi" w:cstheme="majorBidi"/>
          <w:color w:val="17365D" w:themeColor="text2" w:themeShade="BF"/>
          <w:spacing w:val="5"/>
          <w:kern w:val="28"/>
          <w:sz w:val="52"/>
          <w:szCs w:val="52"/>
        </w:rPr>
        <w:t>don't</w:t>
      </w:r>
      <w:proofErr w:type="gramEnd"/>
      <w:r w:rsidRPr="00DE320F">
        <w:rPr>
          <w:rFonts w:asciiTheme="majorHAnsi" w:eastAsiaTheme="majorEastAsia" w:hAnsiTheme="majorHAnsi" w:cstheme="majorBidi"/>
          <w:color w:val="17365D" w:themeColor="text2" w:themeShade="BF"/>
          <w:spacing w:val="5"/>
          <w:kern w:val="28"/>
          <w:sz w:val="52"/>
          <w:szCs w:val="52"/>
        </w:rPr>
        <w:t xml:space="preserve"> support to search with query to describe description. You can use CLIP and these .json file to build a search video program?</w:t>
      </w:r>
    </w:p>
    <w:p w14:paraId="56DF4AAA"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ChatGPT said:</w:t>
      </w:r>
    </w:p>
    <w:p w14:paraId="4F40448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ChatGPT</w:t>
      </w:r>
    </w:p>
    <w:p w14:paraId="6F91068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Memory updated</w:t>
      </w:r>
    </w:p>
    <w:p w14:paraId="29B3E73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To build a search video program using CLIP (Contrastive Language-Image Pretraining) alongside the JSON files containing video metadata, you can follow these steps. The idea is to use CLIP to encode both the search query </w:t>
      </w:r>
      <w:r w:rsidRPr="00DE320F">
        <w:rPr>
          <w:rFonts w:asciiTheme="majorHAnsi" w:eastAsiaTheme="majorEastAsia" w:hAnsiTheme="majorHAnsi" w:cstheme="majorBidi"/>
          <w:color w:val="17365D" w:themeColor="text2" w:themeShade="BF"/>
          <w:spacing w:val="5"/>
          <w:kern w:val="28"/>
          <w:sz w:val="52"/>
          <w:szCs w:val="52"/>
        </w:rPr>
        <w:lastRenderedPageBreak/>
        <w:t>(which can be a description or keywords) and the video metadata (like title, description, etc.), and then find the closest matches.</w:t>
      </w:r>
    </w:p>
    <w:p w14:paraId="75BB27F0"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Step 1: Install Necessary Libraries</w:t>
      </w:r>
    </w:p>
    <w:p w14:paraId="27F80A0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You'll need to install the openai/CLIP package, as well as other dependencies:</w:t>
      </w:r>
    </w:p>
    <w:p w14:paraId="71A5F22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bash</w:t>
      </w:r>
    </w:p>
    <w:p w14:paraId="0648B2A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2DFB099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pip install torch torchvision</w:t>
      </w:r>
    </w:p>
    <w:p w14:paraId="12AB939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pip install ftfy regex tqdm</w:t>
      </w:r>
    </w:p>
    <w:p w14:paraId="5B48CD8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pip install git+https://github.com/openai/CLIP.git</w:t>
      </w:r>
    </w:p>
    <w:p w14:paraId="1300D809"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Step 2: Load CLIP and Preprocess Data</w:t>
      </w:r>
    </w:p>
    <w:p w14:paraId="226C82A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python</w:t>
      </w:r>
    </w:p>
    <w:p w14:paraId="37DCE8A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30D734E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import torch</w:t>
      </w:r>
    </w:p>
    <w:p w14:paraId="4B1545A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import clip</w:t>
      </w:r>
    </w:p>
    <w:p w14:paraId="0A1DF94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from PIL import Image</w:t>
      </w:r>
    </w:p>
    <w:p w14:paraId="3AF1CC7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import json</w:t>
      </w:r>
    </w:p>
    <w:p w14:paraId="693D2A9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import os</w:t>
      </w:r>
    </w:p>
    <w:p w14:paraId="6A97183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4189463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Load the CLIP model and the preprocessing function</w:t>
      </w:r>
    </w:p>
    <w:p w14:paraId="4A5730A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device = "cuda" if torch.cuda.is_</w:t>
      </w:r>
      <w:proofErr w:type="gramStart"/>
      <w:r w:rsidRPr="00DE320F">
        <w:rPr>
          <w:rFonts w:asciiTheme="majorHAnsi" w:eastAsiaTheme="majorEastAsia" w:hAnsiTheme="majorHAnsi" w:cstheme="majorBidi"/>
          <w:color w:val="17365D" w:themeColor="text2" w:themeShade="BF"/>
          <w:spacing w:val="5"/>
          <w:kern w:val="28"/>
          <w:sz w:val="52"/>
          <w:szCs w:val="52"/>
        </w:rPr>
        <w:t>available(</w:t>
      </w:r>
      <w:proofErr w:type="gramEnd"/>
      <w:r w:rsidRPr="00DE320F">
        <w:rPr>
          <w:rFonts w:asciiTheme="majorHAnsi" w:eastAsiaTheme="majorEastAsia" w:hAnsiTheme="majorHAnsi" w:cstheme="majorBidi"/>
          <w:color w:val="17365D" w:themeColor="text2" w:themeShade="BF"/>
          <w:spacing w:val="5"/>
          <w:kern w:val="28"/>
          <w:sz w:val="52"/>
          <w:szCs w:val="52"/>
        </w:rPr>
        <w:t>) else "cpu"</w:t>
      </w:r>
    </w:p>
    <w:p w14:paraId="0DF14E0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model, preprocess = </w:t>
      </w:r>
      <w:proofErr w:type="gramStart"/>
      <w:r w:rsidRPr="00DE320F">
        <w:rPr>
          <w:rFonts w:asciiTheme="majorHAnsi" w:eastAsiaTheme="majorEastAsia" w:hAnsiTheme="majorHAnsi" w:cstheme="majorBidi"/>
          <w:color w:val="17365D" w:themeColor="text2" w:themeShade="BF"/>
          <w:spacing w:val="5"/>
          <w:kern w:val="28"/>
          <w:sz w:val="52"/>
          <w:szCs w:val="52"/>
        </w:rPr>
        <w:t>clip.load</w:t>
      </w:r>
      <w:proofErr w:type="gramEnd"/>
      <w:r w:rsidRPr="00DE320F">
        <w:rPr>
          <w:rFonts w:asciiTheme="majorHAnsi" w:eastAsiaTheme="majorEastAsia" w:hAnsiTheme="majorHAnsi" w:cstheme="majorBidi"/>
          <w:color w:val="17365D" w:themeColor="text2" w:themeShade="BF"/>
          <w:spacing w:val="5"/>
          <w:kern w:val="28"/>
          <w:sz w:val="52"/>
          <w:szCs w:val="52"/>
        </w:rPr>
        <w:t>("ViT-B/32", device=device)</w:t>
      </w:r>
    </w:p>
    <w:p w14:paraId="7D4A5B12"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Step 3: Load JSON Files and Prepare Metadata</w:t>
      </w:r>
    </w:p>
    <w:p w14:paraId="2894B22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6B8382A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2F38C7A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load_json_files(json_folder):</w:t>
      </w:r>
    </w:p>
    <w:p w14:paraId="3050B42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metadata = []</w:t>
      </w:r>
    </w:p>
    <w:p w14:paraId="231D000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for file_name in </w:t>
      </w:r>
      <w:proofErr w:type="gramStart"/>
      <w:r w:rsidRPr="00DE320F">
        <w:rPr>
          <w:rFonts w:asciiTheme="majorHAnsi" w:eastAsiaTheme="majorEastAsia" w:hAnsiTheme="majorHAnsi" w:cstheme="majorBidi"/>
          <w:color w:val="17365D" w:themeColor="text2" w:themeShade="BF"/>
          <w:spacing w:val="5"/>
          <w:kern w:val="28"/>
          <w:sz w:val="52"/>
          <w:szCs w:val="52"/>
        </w:rPr>
        <w:t>os.listdir</w:t>
      </w:r>
      <w:proofErr w:type="gramEnd"/>
      <w:r w:rsidRPr="00DE320F">
        <w:rPr>
          <w:rFonts w:asciiTheme="majorHAnsi" w:eastAsiaTheme="majorEastAsia" w:hAnsiTheme="majorHAnsi" w:cstheme="majorBidi"/>
          <w:color w:val="17365D" w:themeColor="text2" w:themeShade="BF"/>
          <w:spacing w:val="5"/>
          <w:kern w:val="28"/>
          <w:sz w:val="52"/>
          <w:szCs w:val="52"/>
        </w:rPr>
        <w:t>(json_folder):</w:t>
      </w:r>
    </w:p>
    <w:p w14:paraId="2A96288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if file_</w:t>
      </w:r>
      <w:proofErr w:type="gramStart"/>
      <w:r w:rsidRPr="00DE320F">
        <w:rPr>
          <w:rFonts w:asciiTheme="majorHAnsi" w:eastAsiaTheme="majorEastAsia" w:hAnsiTheme="majorHAnsi" w:cstheme="majorBidi"/>
          <w:color w:val="17365D" w:themeColor="text2" w:themeShade="BF"/>
          <w:spacing w:val="5"/>
          <w:kern w:val="28"/>
          <w:sz w:val="52"/>
          <w:szCs w:val="52"/>
        </w:rPr>
        <w:t>name.endswith</w:t>
      </w:r>
      <w:proofErr w:type="gramEnd"/>
      <w:r w:rsidRPr="00DE320F">
        <w:rPr>
          <w:rFonts w:asciiTheme="majorHAnsi" w:eastAsiaTheme="majorEastAsia" w:hAnsiTheme="majorHAnsi" w:cstheme="majorBidi"/>
          <w:color w:val="17365D" w:themeColor="text2" w:themeShade="BF"/>
          <w:spacing w:val="5"/>
          <w:kern w:val="28"/>
          <w:sz w:val="52"/>
          <w:szCs w:val="52"/>
        </w:rPr>
        <w:t>('.json'):</w:t>
      </w:r>
    </w:p>
    <w:p w14:paraId="5D9D16F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with </w:t>
      </w:r>
      <w:proofErr w:type="gramStart"/>
      <w:r w:rsidRPr="00DE320F">
        <w:rPr>
          <w:rFonts w:asciiTheme="majorHAnsi" w:eastAsiaTheme="majorEastAsia" w:hAnsiTheme="majorHAnsi" w:cstheme="majorBidi"/>
          <w:color w:val="17365D" w:themeColor="text2" w:themeShade="BF"/>
          <w:spacing w:val="5"/>
          <w:kern w:val="28"/>
          <w:sz w:val="52"/>
          <w:szCs w:val="52"/>
        </w:rPr>
        <w:t>open(</w:t>
      </w:r>
      <w:proofErr w:type="gramEnd"/>
      <w:r w:rsidRPr="00DE320F">
        <w:rPr>
          <w:rFonts w:asciiTheme="majorHAnsi" w:eastAsiaTheme="majorEastAsia" w:hAnsiTheme="majorHAnsi" w:cstheme="majorBidi"/>
          <w:color w:val="17365D" w:themeColor="text2" w:themeShade="BF"/>
          <w:spacing w:val="5"/>
          <w:kern w:val="28"/>
          <w:sz w:val="52"/>
          <w:szCs w:val="52"/>
        </w:rPr>
        <w:t>os.path.join(json_folder, file_name), 'r') as file:</w:t>
      </w:r>
    </w:p>
    <w:p w14:paraId="6E87A2E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data = </w:t>
      </w:r>
      <w:proofErr w:type="gramStart"/>
      <w:r w:rsidRPr="00DE320F">
        <w:rPr>
          <w:rFonts w:asciiTheme="majorHAnsi" w:eastAsiaTheme="majorEastAsia" w:hAnsiTheme="majorHAnsi" w:cstheme="majorBidi"/>
          <w:color w:val="17365D" w:themeColor="text2" w:themeShade="BF"/>
          <w:spacing w:val="5"/>
          <w:kern w:val="28"/>
          <w:sz w:val="52"/>
          <w:szCs w:val="52"/>
        </w:rPr>
        <w:t>json.load</w:t>
      </w:r>
      <w:proofErr w:type="gramEnd"/>
      <w:r w:rsidRPr="00DE320F">
        <w:rPr>
          <w:rFonts w:asciiTheme="majorHAnsi" w:eastAsiaTheme="majorEastAsia" w:hAnsiTheme="majorHAnsi" w:cstheme="majorBidi"/>
          <w:color w:val="17365D" w:themeColor="text2" w:themeShade="BF"/>
          <w:spacing w:val="5"/>
          <w:kern w:val="28"/>
          <w:sz w:val="52"/>
          <w:szCs w:val="52"/>
        </w:rPr>
        <w:t>(file)</w:t>
      </w:r>
    </w:p>
    <w:p w14:paraId="648069B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metadata.append</w:t>
      </w:r>
      <w:proofErr w:type="gramEnd"/>
      <w:r w:rsidRPr="00DE320F">
        <w:rPr>
          <w:rFonts w:asciiTheme="majorHAnsi" w:eastAsiaTheme="majorEastAsia" w:hAnsiTheme="majorHAnsi" w:cstheme="majorBidi"/>
          <w:color w:val="17365D" w:themeColor="text2" w:themeShade="BF"/>
          <w:spacing w:val="5"/>
          <w:kern w:val="28"/>
          <w:sz w:val="52"/>
          <w:szCs w:val="52"/>
        </w:rPr>
        <w:t>(data)</w:t>
      </w:r>
    </w:p>
    <w:p w14:paraId="2D6401D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metadata</w:t>
      </w:r>
    </w:p>
    <w:p w14:paraId="70A6B08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45CFF43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json_folder = 'path/to/json/folder'</w:t>
      </w:r>
    </w:p>
    <w:p w14:paraId="55D846C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metadata = load_json_files(json_folder)</w:t>
      </w:r>
    </w:p>
    <w:p w14:paraId="652042F7"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Step 4: Encode Metadata with CLIP</w:t>
      </w:r>
    </w:p>
    <w:p w14:paraId="21B5F58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You need to create text embeddings for each video using the metadata (like title and description).</w:t>
      </w:r>
    </w:p>
    <w:p w14:paraId="5C9999F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0BB50CC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3BB7D28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encode_text_with_</w:t>
      </w:r>
      <w:proofErr w:type="gramStart"/>
      <w:r w:rsidRPr="00DE320F">
        <w:rPr>
          <w:rFonts w:asciiTheme="majorHAnsi" w:eastAsiaTheme="majorEastAsia" w:hAnsiTheme="majorHAnsi" w:cstheme="majorBidi"/>
          <w:color w:val="17365D" w:themeColor="text2" w:themeShade="BF"/>
          <w:spacing w:val="5"/>
          <w:kern w:val="28"/>
          <w:sz w:val="52"/>
          <w:szCs w:val="52"/>
        </w:rPr>
        <w:t>clip(</w:t>
      </w:r>
      <w:proofErr w:type="gramEnd"/>
      <w:r w:rsidRPr="00DE320F">
        <w:rPr>
          <w:rFonts w:asciiTheme="majorHAnsi" w:eastAsiaTheme="majorEastAsia" w:hAnsiTheme="majorHAnsi" w:cstheme="majorBidi"/>
          <w:color w:val="17365D" w:themeColor="text2" w:themeShade="BF"/>
          <w:spacing w:val="5"/>
          <w:kern w:val="28"/>
          <w:sz w:val="52"/>
          <w:szCs w:val="52"/>
        </w:rPr>
        <w:t>model, text, device):</w:t>
      </w:r>
    </w:p>
    <w:p w14:paraId="16158E7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text_tokens = </w:t>
      </w:r>
      <w:proofErr w:type="gramStart"/>
      <w:r w:rsidRPr="00DE320F">
        <w:rPr>
          <w:rFonts w:asciiTheme="majorHAnsi" w:eastAsiaTheme="majorEastAsia" w:hAnsiTheme="majorHAnsi" w:cstheme="majorBidi"/>
          <w:color w:val="17365D" w:themeColor="text2" w:themeShade="BF"/>
          <w:spacing w:val="5"/>
          <w:kern w:val="28"/>
          <w:sz w:val="52"/>
          <w:szCs w:val="52"/>
        </w:rPr>
        <w:t>clip.tokenize</w:t>
      </w:r>
      <w:proofErr w:type="gramEnd"/>
      <w:r w:rsidRPr="00DE320F">
        <w:rPr>
          <w:rFonts w:asciiTheme="majorHAnsi" w:eastAsiaTheme="majorEastAsia" w:hAnsiTheme="majorHAnsi" w:cstheme="majorBidi"/>
          <w:color w:val="17365D" w:themeColor="text2" w:themeShade="BF"/>
          <w:spacing w:val="5"/>
          <w:kern w:val="28"/>
          <w:sz w:val="52"/>
          <w:szCs w:val="52"/>
        </w:rPr>
        <w:t>([text]).to(device)</w:t>
      </w:r>
    </w:p>
    <w:p w14:paraId="540849B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with torch.no_</w:t>
      </w:r>
      <w:proofErr w:type="gramStart"/>
      <w:r w:rsidRPr="00DE320F">
        <w:rPr>
          <w:rFonts w:asciiTheme="majorHAnsi" w:eastAsiaTheme="majorEastAsia" w:hAnsiTheme="majorHAnsi" w:cstheme="majorBidi"/>
          <w:color w:val="17365D" w:themeColor="text2" w:themeShade="BF"/>
          <w:spacing w:val="5"/>
          <w:kern w:val="28"/>
          <w:sz w:val="52"/>
          <w:szCs w:val="52"/>
        </w:rPr>
        <w:t>grad(</w:t>
      </w:r>
      <w:proofErr w:type="gramEnd"/>
      <w:r w:rsidRPr="00DE320F">
        <w:rPr>
          <w:rFonts w:asciiTheme="majorHAnsi" w:eastAsiaTheme="majorEastAsia" w:hAnsiTheme="majorHAnsi" w:cstheme="majorBidi"/>
          <w:color w:val="17365D" w:themeColor="text2" w:themeShade="BF"/>
          <w:spacing w:val="5"/>
          <w:kern w:val="28"/>
          <w:sz w:val="52"/>
          <w:szCs w:val="52"/>
        </w:rPr>
        <w:t>):</w:t>
      </w:r>
    </w:p>
    <w:p w14:paraId="5D01F34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text_features = </w:t>
      </w:r>
      <w:proofErr w:type="gramStart"/>
      <w:r w:rsidRPr="00DE320F">
        <w:rPr>
          <w:rFonts w:asciiTheme="majorHAnsi" w:eastAsiaTheme="majorEastAsia" w:hAnsiTheme="majorHAnsi" w:cstheme="majorBidi"/>
          <w:color w:val="17365D" w:themeColor="text2" w:themeShade="BF"/>
          <w:spacing w:val="5"/>
          <w:kern w:val="28"/>
          <w:sz w:val="52"/>
          <w:szCs w:val="52"/>
        </w:rPr>
        <w:t>model.encode</w:t>
      </w:r>
      <w:proofErr w:type="gramEnd"/>
      <w:r w:rsidRPr="00DE320F">
        <w:rPr>
          <w:rFonts w:asciiTheme="majorHAnsi" w:eastAsiaTheme="majorEastAsia" w:hAnsiTheme="majorHAnsi" w:cstheme="majorBidi"/>
          <w:color w:val="17365D" w:themeColor="text2" w:themeShade="BF"/>
          <w:spacing w:val="5"/>
          <w:kern w:val="28"/>
          <w:sz w:val="52"/>
          <w:szCs w:val="52"/>
        </w:rPr>
        <w:t>_text(text_tokens).cpu().numpy()</w:t>
      </w:r>
    </w:p>
    <w:p w14:paraId="2EDF1BA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text_features</w:t>
      </w:r>
    </w:p>
    <w:p w14:paraId="4033966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161CC52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create_video_</w:t>
      </w:r>
      <w:proofErr w:type="gramStart"/>
      <w:r w:rsidRPr="00DE320F">
        <w:rPr>
          <w:rFonts w:asciiTheme="majorHAnsi" w:eastAsiaTheme="majorEastAsia" w:hAnsiTheme="majorHAnsi" w:cstheme="majorBidi"/>
          <w:color w:val="17365D" w:themeColor="text2" w:themeShade="BF"/>
          <w:spacing w:val="5"/>
          <w:kern w:val="28"/>
          <w:sz w:val="52"/>
          <w:szCs w:val="52"/>
        </w:rPr>
        <w:t>embeddings(</w:t>
      </w:r>
      <w:proofErr w:type="gramEnd"/>
      <w:r w:rsidRPr="00DE320F">
        <w:rPr>
          <w:rFonts w:asciiTheme="majorHAnsi" w:eastAsiaTheme="majorEastAsia" w:hAnsiTheme="majorHAnsi" w:cstheme="majorBidi"/>
          <w:color w:val="17365D" w:themeColor="text2" w:themeShade="BF"/>
          <w:spacing w:val="5"/>
          <w:kern w:val="28"/>
          <w:sz w:val="52"/>
          <w:szCs w:val="52"/>
        </w:rPr>
        <w:t>metadata, model, device):</w:t>
      </w:r>
    </w:p>
    <w:p w14:paraId="68C35E2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video_embeddings = []</w:t>
      </w:r>
    </w:p>
    <w:p w14:paraId="2A00C05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for video in metadata:</w:t>
      </w:r>
    </w:p>
    <w:p w14:paraId="79E0655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title = </w:t>
      </w:r>
      <w:proofErr w:type="gramStart"/>
      <w:r w:rsidRPr="00DE320F">
        <w:rPr>
          <w:rFonts w:asciiTheme="majorHAnsi" w:eastAsiaTheme="majorEastAsia" w:hAnsiTheme="majorHAnsi" w:cstheme="majorBidi"/>
          <w:color w:val="17365D" w:themeColor="text2" w:themeShade="BF"/>
          <w:spacing w:val="5"/>
          <w:kern w:val="28"/>
          <w:sz w:val="52"/>
          <w:szCs w:val="52"/>
        </w:rPr>
        <w:t>video.get(</w:t>
      </w:r>
      <w:proofErr w:type="gramEnd"/>
      <w:r w:rsidRPr="00DE320F">
        <w:rPr>
          <w:rFonts w:asciiTheme="majorHAnsi" w:eastAsiaTheme="majorEastAsia" w:hAnsiTheme="majorHAnsi" w:cstheme="majorBidi"/>
          <w:color w:val="17365D" w:themeColor="text2" w:themeShade="BF"/>
          <w:spacing w:val="5"/>
          <w:kern w:val="28"/>
          <w:sz w:val="52"/>
          <w:szCs w:val="52"/>
        </w:rPr>
        <w:t>'title', '')</w:t>
      </w:r>
    </w:p>
    <w:p w14:paraId="309D4F6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description = </w:t>
      </w:r>
      <w:proofErr w:type="gramStart"/>
      <w:r w:rsidRPr="00DE320F">
        <w:rPr>
          <w:rFonts w:asciiTheme="majorHAnsi" w:eastAsiaTheme="majorEastAsia" w:hAnsiTheme="majorHAnsi" w:cstheme="majorBidi"/>
          <w:color w:val="17365D" w:themeColor="text2" w:themeShade="BF"/>
          <w:spacing w:val="5"/>
          <w:kern w:val="28"/>
          <w:sz w:val="52"/>
          <w:szCs w:val="52"/>
        </w:rPr>
        <w:t>video.get(</w:t>
      </w:r>
      <w:proofErr w:type="gramEnd"/>
      <w:r w:rsidRPr="00DE320F">
        <w:rPr>
          <w:rFonts w:asciiTheme="majorHAnsi" w:eastAsiaTheme="majorEastAsia" w:hAnsiTheme="majorHAnsi" w:cstheme="majorBidi"/>
          <w:color w:val="17365D" w:themeColor="text2" w:themeShade="BF"/>
          <w:spacing w:val="5"/>
          <w:kern w:val="28"/>
          <w:sz w:val="52"/>
          <w:szCs w:val="52"/>
        </w:rPr>
        <w:t>'description', '')</w:t>
      </w:r>
    </w:p>
    <w:p w14:paraId="1DFB889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combined_text = f"{title}. {description}"</w:t>
      </w:r>
    </w:p>
    <w:p w14:paraId="55B3095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embedding = encode_text_with_</w:t>
      </w:r>
      <w:proofErr w:type="gramStart"/>
      <w:r w:rsidRPr="00DE320F">
        <w:rPr>
          <w:rFonts w:asciiTheme="majorHAnsi" w:eastAsiaTheme="majorEastAsia" w:hAnsiTheme="majorHAnsi" w:cstheme="majorBidi"/>
          <w:color w:val="17365D" w:themeColor="text2" w:themeShade="BF"/>
          <w:spacing w:val="5"/>
          <w:kern w:val="28"/>
          <w:sz w:val="52"/>
          <w:szCs w:val="52"/>
        </w:rPr>
        <w:t>clip(</w:t>
      </w:r>
      <w:proofErr w:type="gramEnd"/>
      <w:r w:rsidRPr="00DE320F">
        <w:rPr>
          <w:rFonts w:asciiTheme="majorHAnsi" w:eastAsiaTheme="majorEastAsia" w:hAnsiTheme="majorHAnsi" w:cstheme="majorBidi"/>
          <w:color w:val="17365D" w:themeColor="text2" w:themeShade="BF"/>
          <w:spacing w:val="5"/>
          <w:kern w:val="28"/>
          <w:sz w:val="52"/>
          <w:szCs w:val="52"/>
        </w:rPr>
        <w:t>model, combined_text, device)</w:t>
      </w:r>
    </w:p>
    <w:p w14:paraId="5079AF8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video_</w:t>
      </w:r>
      <w:proofErr w:type="gramStart"/>
      <w:r w:rsidRPr="00DE320F">
        <w:rPr>
          <w:rFonts w:asciiTheme="majorHAnsi" w:eastAsiaTheme="majorEastAsia" w:hAnsiTheme="majorHAnsi" w:cstheme="majorBidi"/>
          <w:color w:val="17365D" w:themeColor="text2" w:themeShade="BF"/>
          <w:spacing w:val="5"/>
          <w:kern w:val="28"/>
          <w:sz w:val="52"/>
          <w:szCs w:val="52"/>
        </w:rPr>
        <w:t>embeddings.append</w:t>
      </w:r>
      <w:proofErr w:type="gramEnd"/>
      <w:r w:rsidRPr="00DE320F">
        <w:rPr>
          <w:rFonts w:asciiTheme="majorHAnsi" w:eastAsiaTheme="majorEastAsia" w:hAnsiTheme="majorHAnsi" w:cstheme="majorBidi"/>
          <w:color w:val="17365D" w:themeColor="text2" w:themeShade="BF"/>
          <w:spacing w:val="5"/>
          <w:kern w:val="28"/>
          <w:sz w:val="52"/>
          <w:szCs w:val="52"/>
        </w:rPr>
        <w:t>((embedding, video))</w:t>
      </w:r>
    </w:p>
    <w:p w14:paraId="674EFFD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video_embeddings</w:t>
      </w:r>
    </w:p>
    <w:p w14:paraId="5CB8DCD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3AFD6E9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video_embeddings = create_video_</w:t>
      </w:r>
      <w:proofErr w:type="gramStart"/>
      <w:r w:rsidRPr="00DE320F">
        <w:rPr>
          <w:rFonts w:asciiTheme="majorHAnsi" w:eastAsiaTheme="majorEastAsia" w:hAnsiTheme="majorHAnsi" w:cstheme="majorBidi"/>
          <w:color w:val="17365D" w:themeColor="text2" w:themeShade="BF"/>
          <w:spacing w:val="5"/>
          <w:kern w:val="28"/>
          <w:sz w:val="52"/>
          <w:szCs w:val="52"/>
        </w:rPr>
        <w:t>embeddings(</w:t>
      </w:r>
      <w:proofErr w:type="gramEnd"/>
      <w:r w:rsidRPr="00DE320F">
        <w:rPr>
          <w:rFonts w:asciiTheme="majorHAnsi" w:eastAsiaTheme="majorEastAsia" w:hAnsiTheme="majorHAnsi" w:cstheme="majorBidi"/>
          <w:color w:val="17365D" w:themeColor="text2" w:themeShade="BF"/>
          <w:spacing w:val="5"/>
          <w:kern w:val="28"/>
          <w:sz w:val="52"/>
          <w:szCs w:val="52"/>
        </w:rPr>
        <w:t>metadata, model, device)</w:t>
      </w:r>
    </w:p>
    <w:p w14:paraId="27875C36"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Step 5: Implement the Search Function</w:t>
      </w:r>
    </w:p>
    <w:p w14:paraId="0EE94B8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Now, implement a function to search for videos based on a query:</w:t>
      </w:r>
    </w:p>
    <w:p w14:paraId="2704221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649C72D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Copy code</w:t>
      </w:r>
    </w:p>
    <w:p w14:paraId="60EF966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import numpy as np</w:t>
      </w:r>
    </w:p>
    <w:p w14:paraId="626A9D0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2F16EFA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search_videos_with_</w:t>
      </w:r>
      <w:proofErr w:type="gramStart"/>
      <w:r w:rsidRPr="00DE320F">
        <w:rPr>
          <w:rFonts w:asciiTheme="majorHAnsi" w:eastAsiaTheme="majorEastAsia" w:hAnsiTheme="majorHAnsi" w:cstheme="majorBidi"/>
          <w:color w:val="17365D" w:themeColor="text2" w:themeShade="BF"/>
          <w:spacing w:val="5"/>
          <w:kern w:val="28"/>
          <w:sz w:val="52"/>
          <w:szCs w:val="52"/>
        </w:rPr>
        <w:t>clip(</w:t>
      </w:r>
      <w:proofErr w:type="gramEnd"/>
      <w:r w:rsidRPr="00DE320F">
        <w:rPr>
          <w:rFonts w:asciiTheme="majorHAnsi" w:eastAsiaTheme="majorEastAsia" w:hAnsiTheme="majorHAnsi" w:cstheme="majorBidi"/>
          <w:color w:val="17365D" w:themeColor="text2" w:themeShade="BF"/>
          <w:spacing w:val="5"/>
          <w:kern w:val="28"/>
          <w:sz w:val="52"/>
          <w:szCs w:val="52"/>
        </w:rPr>
        <w:t>query, video_embeddings, model, device):</w:t>
      </w:r>
    </w:p>
    <w:p w14:paraId="1DF5D3C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query_embedding = encode_text_with_</w:t>
      </w:r>
      <w:proofErr w:type="gramStart"/>
      <w:r w:rsidRPr="00DE320F">
        <w:rPr>
          <w:rFonts w:asciiTheme="majorHAnsi" w:eastAsiaTheme="majorEastAsia" w:hAnsiTheme="majorHAnsi" w:cstheme="majorBidi"/>
          <w:color w:val="17365D" w:themeColor="text2" w:themeShade="BF"/>
          <w:spacing w:val="5"/>
          <w:kern w:val="28"/>
          <w:sz w:val="52"/>
          <w:szCs w:val="52"/>
        </w:rPr>
        <w:t>clip(</w:t>
      </w:r>
      <w:proofErr w:type="gramEnd"/>
      <w:r w:rsidRPr="00DE320F">
        <w:rPr>
          <w:rFonts w:asciiTheme="majorHAnsi" w:eastAsiaTheme="majorEastAsia" w:hAnsiTheme="majorHAnsi" w:cstheme="majorBidi"/>
          <w:color w:val="17365D" w:themeColor="text2" w:themeShade="BF"/>
          <w:spacing w:val="5"/>
          <w:kern w:val="28"/>
          <w:sz w:val="52"/>
          <w:szCs w:val="52"/>
        </w:rPr>
        <w:t>model, query, device)</w:t>
      </w:r>
    </w:p>
    <w:p w14:paraId="7AC9826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
    <w:p w14:paraId="1F9BB95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similarities = []</w:t>
      </w:r>
    </w:p>
    <w:p w14:paraId="3421892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for embedding, video in video_embeddings:</w:t>
      </w:r>
    </w:p>
    <w:p w14:paraId="0598965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similarity = </w:t>
      </w:r>
      <w:proofErr w:type="gramStart"/>
      <w:r w:rsidRPr="00DE320F">
        <w:rPr>
          <w:rFonts w:asciiTheme="majorHAnsi" w:eastAsiaTheme="majorEastAsia" w:hAnsiTheme="majorHAnsi" w:cstheme="majorBidi"/>
          <w:color w:val="17365D" w:themeColor="text2" w:themeShade="BF"/>
          <w:spacing w:val="5"/>
          <w:kern w:val="28"/>
          <w:sz w:val="52"/>
          <w:szCs w:val="52"/>
        </w:rPr>
        <w:t>np.dot(</w:t>
      </w:r>
      <w:proofErr w:type="gramEnd"/>
      <w:r w:rsidRPr="00DE320F">
        <w:rPr>
          <w:rFonts w:asciiTheme="majorHAnsi" w:eastAsiaTheme="majorEastAsia" w:hAnsiTheme="majorHAnsi" w:cstheme="majorBidi"/>
          <w:color w:val="17365D" w:themeColor="text2" w:themeShade="BF"/>
          <w:spacing w:val="5"/>
          <w:kern w:val="28"/>
          <w:sz w:val="52"/>
          <w:szCs w:val="52"/>
        </w:rPr>
        <w:t>query_embedding, embedding.T)</w:t>
      </w:r>
    </w:p>
    <w:p w14:paraId="49CD096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similarities.append</w:t>
      </w:r>
      <w:proofErr w:type="gramEnd"/>
      <w:r w:rsidRPr="00DE320F">
        <w:rPr>
          <w:rFonts w:asciiTheme="majorHAnsi" w:eastAsiaTheme="majorEastAsia" w:hAnsiTheme="majorHAnsi" w:cstheme="majorBidi"/>
          <w:color w:val="17365D" w:themeColor="text2" w:themeShade="BF"/>
          <w:spacing w:val="5"/>
          <w:kern w:val="28"/>
          <w:sz w:val="52"/>
          <w:szCs w:val="52"/>
        </w:rPr>
        <w:t>((similarity, video))</w:t>
      </w:r>
    </w:p>
    <w:p w14:paraId="59EFC22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
    <w:p w14:paraId="5DF7983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Sort by similarity</w:t>
      </w:r>
    </w:p>
    <w:p w14:paraId="7E98996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similarities.sort</w:t>
      </w:r>
      <w:proofErr w:type="gramEnd"/>
      <w:r w:rsidRPr="00DE320F">
        <w:rPr>
          <w:rFonts w:asciiTheme="majorHAnsi" w:eastAsiaTheme="majorEastAsia" w:hAnsiTheme="majorHAnsi" w:cstheme="majorBidi"/>
          <w:color w:val="17365D" w:themeColor="text2" w:themeShade="BF"/>
          <w:spacing w:val="5"/>
          <w:kern w:val="28"/>
          <w:sz w:val="52"/>
          <w:szCs w:val="52"/>
        </w:rPr>
        <w:t>(key=lambda x: x[0], reverse=True)</w:t>
      </w:r>
    </w:p>
    <w:p w14:paraId="3F42E40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
    <w:p w14:paraId="0433D7D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similarities</w:t>
      </w:r>
    </w:p>
    <w:p w14:paraId="53ECE68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4255313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query = "A tutorial about Python programming"</w:t>
      </w:r>
    </w:p>
    <w:p w14:paraId="594F140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results = search_videos_with_</w:t>
      </w:r>
      <w:proofErr w:type="gramStart"/>
      <w:r w:rsidRPr="00DE320F">
        <w:rPr>
          <w:rFonts w:asciiTheme="majorHAnsi" w:eastAsiaTheme="majorEastAsia" w:hAnsiTheme="majorHAnsi" w:cstheme="majorBidi"/>
          <w:color w:val="17365D" w:themeColor="text2" w:themeShade="BF"/>
          <w:spacing w:val="5"/>
          <w:kern w:val="28"/>
          <w:sz w:val="52"/>
          <w:szCs w:val="52"/>
        </w:rPr>
        <w:t>clip(</w:t>
      </w:r>
      <w:proofErr w:type="gramEnd"/>
      <w:r w:rsidRPr="00DE320F">
        <w:rPr>
          <w:rFonts w:asciiTheme="majorHAnsi" w:eastAsiaTheme="majorEastAsia" w:hAnsiTheme="majorHAnsi" w:cstheme="majorBidi"/>
          <w:color w:val="17365D" w:themeColor="text2" w:themeShade="BF"/>
          <w:spacing w:val="5"/>
          <w:kern w:val="28"/>
          <w:sz w:val="52"/>
          <w:szCs w:val="52"/>
        </w:rPr>
        <w:t>query, video_embeddings, model, device)</w:t>
      </w:r>
    </w:p>
    <w:p w14:paraId="49C1329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13BE3B4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for similarity, video in </w:t>
      </w:r>
      <w:proofErr w:type="gramStart"/>
      <w:r w:rsidRPr="00DE320F">
        <w:rPr>
          <w:rFonts w:asciiTheme="majorHAnsi" w:eastAsiaTheme="majorEastAsia" w:hAnsiTheme="majorHAnsi" w:cstheme="majorBidi"/>
          <w:color w:val="17365D" w:themeColor="text2" w:themeShade="BF"/>
          <w:spacing w:val="5"/>
          <w:kern w:val="28"/>
          <w:sz w:val="52"/>
          <w:szCs w:val="52"/>
        </w:rPr>
        <w:t>results[</w:t>
      </w:r>
      <w:proofErr w:type="gramEnd"/>
      <w:r w:rsidRPr="00DE320F">
        <w:rPr>
          <w:rFonts w:asciiTheme="majorHAnsi" w:eastAsiaTheme="majorEastAsia" w:hAnsiTheme="majorHAnsi" w:cstheme="majorBidi"/>
          <w:color w:val="17365D" w:themeColor="text2" w:themeShade="BF"/>
          <w:spacing w:val="5"/>
          <w:kern w:val="28"/>
          <w:sz w:val="52"/>
          <w:szCs w:val="52"/>
        </w:rPr>
        <w:t>:5]:  # Display top 5 results</w:t>
      </w:r>
    </w:p>
    <w:p w14:paraId="03F4A84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f"Title: {video['title']}")</w:t>
      </w:r>
    </w:p>
    <w:p w14:paraId="5BE94A7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f"Description: {video['description']}")</w:t>
      </w:r>
    </w:p>
    <w:p w14:paraId="1FDAB5C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f"Similarity: {similarity}")</w:t>
      </w:r>
    </w:p>
    <w:p w14:paraId="247CB1D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f"Watch URL: {video['watch_url']}")</w:t>
      </w:r>
    </w:p>
    <w:p w14:paraId="5EBF6C6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print("\n---\n")</w:t>
      </w:r>
    </w:p>
    <w:p w14:paraId="70AFA44E"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Step 6: Running the Search Program</w:t>
      </w:r>
    </w:p>
    <w:p w14:paraId="1D3F3734" w14:textId="77777777" w:rsidR="00DE320F" w:rsidRPr="00DE320F" w:rsidRDefault="00DE320F" w:rsidP="00DE320F">
      <w:pPr>
        <w:numPr>
          <w:ilvl w:val="0"/>
          <w:numId w:val="19"/>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Folders Setup</w:t>
      </w:r>
      <w:r w:rsidRPr="00DE320F">
        <w:rPr>
          <w:rFonts w:asciiTheme="majorHAnsi" w:eastAsiaTheme="majorEastAsia" w:hAnsiTheme="majorHAnsi" w:cstheme="majorBidi"/>
          <w:color w:val="17365D" w:themeColor="text2" w:themeShade="BF"/>
          <w:spacing w:val="5"/>
          <w:kern w:val="28"/>
          <w:sz w:val="52"/>
          <w:szCs w:val="52"/>
        </w:rPr>
        <w:t>: Ensure that the JSON metadata files are in the json_folder and correspond to the videos.</w:t>
      </w:r>
    </w:p>
    <w:p w14:paraId="1D358AE7" w14:textId="77777777" w:rsidR="00DE320F" w:rsidRPr="00DE320F" w:rsidRDefault="00DE320F" w:rsidP="00DE320F">
      <w:pPr>
        <w:numPr>
          <w:ilvl w:val="0"/>
          <w:numId w:val="19"/>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Search</w:t>
      </w:r>
      <w:r w:rsidRPr="00DE320F">
        <w:rPr>
          <w:rFonts w:asciiTheme="majorHAnsi" w:eastAsiaTheme="majorEastAsia" w:hAnsiTheme="majorHAnsi" w:cstheme="majorBidi"/>
          <w:color w:val="17365D" w:themeColor="text2" w:themeShade="BF"/>
          <w:spacing w:val="5"/>
          <w:kern w:val="28"/>
          <w:sz w:val="52"/>
          <w:szCs w:val="52"/>
        </w:rPr>
        <w:t xml:space="preserve">: The program allows you to input a query, which is processed by </w:t>
      </w:r>
      <w:r w:rsidRPr="00DE320F">
        <w:rPr>
          <w:rFonts w:asciiTheme="majorHAnsi" w:eastAsiaTheme="majorEastAsia" w:hAnsiTheme="majorHAnsi" w:cstheme="majorBidi"/>
          <w:color w:val="17365D" w:themeColor="text2" w:themeShade="BF"/>
          <w:spacing w:val="5"/>
          <w:kern w:val="28"/>
          <w:sz w:val="52"/>
          <w:szCs w:val="52"/>
        </w:rPr>
        <w:lastRenderedPageBreak/>
        <w:t>CLIP to find the most similar video based on metadata like title and description.</w:t>
      </w:r>
    </w:p>
    <w:p w14:paraId="2A1E7E8F"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Explanation:</w:t>
      </w:r>
    </w:p>
    <w:p w14:paraId="6EEA0817" w14:textId="77777777" w:rsidR="00DE320F" w:rsidRPr="00DE320F" w:rsidRDefault="00DE320F" w:rsidP="00DE320F">
      <w:pPr>
        <w:numPr>
          <w:ilvl w:val="0"/>
          <w:numId w:val="20"/>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CLIP Encoding</w:t>
      </w:r>
      <w:r w:rsidRPr="00DE320F">
        <w:rPr>
          <w:rFonts w:asciiTheme="majorHAnsi" w:eastAsiaTheme="majorEastAsia" w:hAnsiTheme="majorHAnsi" w:cstheme="majorBidi"/>
          <w:color w:val="17365D" w:themeColor="text2" w:themeShade="BF"/>
          <w:spacing w:val="5"/>
          <w:kern w:val="28"/>
          <w:sz w:val="52"/>
          <w:szCs w:val="52"/>
        </w:rPr>
        <w:t>: Both the search query and the video metadata are encoded into vector representations.</w:t>
      </w:r>
    </w:p>
    <w:p w14:paraId="234559E3" w14:textId="77777777" w:rsidR="00DE320F" w:rsidRPr="00DE320F" w:rsidRDefault="00DE320F" w:rsidP="00DE320F">
      <w:pPr>
        <w:numPr>
          <w:ilvl w:val="0"/>
          <w:numId w:val="20"/>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Similarity Calculation</w:t>
      </w:r>
      <w:r w:rsidRPr="00DE320F">
        <w:rPr>
          <w:rFonts w:asciiTheme="majorHAnsi" w:eastAsiaTheme="majorEastAsia" w:hAnsiTheme="majorHAnsi" w:cstheme="majorBidi"/>
          <w:color w:val="17365D" w:themeColor="text2" w:themeShade="BF"/>
          <w:spacing w:val="5"/>
          <w:kern w:val="28"/>
          <w:sz w:val="52"/>
          <w:szCs w:val="52"/>
        </w:rPr>
        <w:t>: The search compares the query vector to the vectors representing each video's metadata using cosine similarity.</w:t>
      </w:r>
    </w:p>
    <w:p w14:paraId="369612F0" w14:textId="77777777" w:rsidR="00DE320F" w:rsidRPr="00DE320F" w:rsidRDefault="00DE320F" w:rsidP="00DE320F">
      <w:pPr>
        <w:numPr>
          <w:ilvl w:val="0"/>
          <w:numId w:val="20"/>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Search Results</w:t>
      </w:r>
      <w:r w:rsidRPr="00DE320F">
        <w:rPr>
          <w:rFonts w:asciiTheme="majorHAnsi" w:eastAsiaTheme="majorEastAsia" w:hAnsiTheme="majorHAnsi" w:cstheme="majorBidi"/>
          <w:color w:val="17365D" w:themeColor="text2" w:themeShade="BF"/>
          <w:spacing w:val="5"/>
          <w:kern w:val="28"/>
          <w:sz w:val="52"/>
          <w:szCs w:val="52"/>
        </w:rPr>
        <w:t>: The program outputs the most relevant videos, sorted by similarity.</w:t>
      </w:r>
    </w:p>
    <w:p w14:paraId="366140E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This approach enables a powerful search capability, leveraging the CLIP model to find videos based on a query that might describe the video content in natural language, even if the exact keywords are not present in the metadata.</w:t>
      </w:r>
    </w:p>
    <w:p w14:paraId="4C02BA5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2/2</w:t>
      </w:r>
    </w:p>
    <w:p w14:paraId="1FB3D48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4o</w:t>
      </w:r>
    </w:p>
    <w:p w14:paraId="50ED23F8"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You said:</w:t>
      </w:r>
    </w:p>
    <w:p w14:paraId="3489D4A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How to save the "video_embeddings" into file. Then load it to search </w:t>
      </w:r>
    </w:p>
    <w:p w14:paraId="26AF2824"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ChatGPT said:</w:t>
      </w:r>
    </w:p>
    <w:p w14:paraId="28A3A60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ChatGPT</w:t>
      </w:r>
    </w:p>
    <w:p w14:paraId="29250FD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To save the video_embeddings into a file and then load it back for searching later, you can use Python's pickle module, which allows you to serialize and deserialize Python objects.</w:t>
      </w:r>
    </w:p>
    <w:p w14:paraId="0DDCA463"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Step 1: Save video_embeddings to a File</w:t>
      </w:r>
    </w:p>
    <w:p w14:paraId="649B2D2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Here’s how you can save the video_embeddings:</w:t>
      </w:r>
    </w:p>
    <w:p w14:paraId="3020EE9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7A6CF4A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40F1E16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import pickle</w:t>
      </w:r>
    </w:p>
    <w:p w14:paraId="1A607A9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024BD4B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Save the video embeddings to a file</w:t>
      </w:r>
    </w:p>
    <w:p w14:paraId="322C2C8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with </w:t>
      </w:r>
      <w:proofErr w:type="gramStart"/>
      <w:r w:rsidRPr="00DE320F">
        <w:rPr>
          <w:rFonts w:asciiTheme="majorHAnsi" w:eastAsiaTheme="majorEastAsia" w:hAnsiTheme="majorHAnsi" w:cstheme="majorBidi"/>
          <w:color w:val="17365D" w:themeColor="text2" w:themeShade="BF"/>
          <w:spacing w:val="5"/>
          <w:kern w:val="28"/>
          <w:sz w:val="52"/>
          <w:szCs w:val="52"/>
        </w:rPr>
        <w:t>open(</w:t>
      </w:r>
      <w:proofErr w:type="gramEnd"/>
      <w:r w:rsidRPr="00DE320F">
        <w:rPr>
          <w:rFonts w:asciiTheme="majorHAnsi" w:eastAsiaTheme="majorEastAsia" w:hAnsiTheme="majorHAnsi" w:cstheme="majorBidi"/>
          <w:color w:val="17365D" w:themeColor="text2" w:themeShade="BF"/>
          <w:spacing w:val="5"/>
          <w:kern w:val="28"/>
          <w:sz w:val="52"/>
          <w:szCs w:val="52"/>
        </w:rPr>
        <w:t>'video_embeddings.pkl', 'wb') as f:</w:t>
      </w:r>
    </w:p>
    <w:p w14:paraId="63B3F0E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pickle.dump</w:t>
      </w:r>
      <w:proofErr w:type="gramEnd"/>
      <w:r w:rsidRPr="00DE320F">
        <w:rPr>
          <w:rFonts w:asciiTheme="majorHAnsi" w:eastAsiaTheme="majorEastAsia" w:hAnsiTheme="majorHAnsi" w:cstheme="majorBidi"/>
          <w:color w:val="17365D" w:themeColor="text2" w:themeShade="BF"/>
          <w:spacing w:val="5"/>
          <w:kern w:val="28"/>
          <w:sz w:val="52"/>
          <w:szCs w:val="52"/>
        </w:rPr>
        <w:t>(video_embeddings, f)</w:t>
      </w:r>
    </w:p>
    <w:p w14:paraId="092EE7C8"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Step 2: Load video_embeddings from a File</w:t>
      </w:r>
    </w:p>
    <w:p w14:paraId="677E86C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When you want to load the video_embeddings back for searching:</w:t>
      </w:r>
    </w:p>
    <w:p w14:paraId="7C06213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1235246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1BC2732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Load the video embeddings from a file</w:t>
      </w:r>
    </w:p>
    <w:p w14:paraId="0DC7D8E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with </w:t>
      </w:r>
      <w:proofErr w:type="gramStart"/>
      <w:r w:rsidRPr="00DE320F">
        <w:rPr>
          <w:rFonts w:asciiTheme="majorHAnsi" w:eastAsiaTheme="majorEastAsia" w:hAnsiTheme="majorHAnsi" w:cstheme="majorBidi"/>
          <w:color w:val="17365D" w:themeColor="text2" w:themeShade="BF"/>
          <w:spacing w:val="5"/>
          <w:kern w:val="28"/>
          <w:sz w:val="52"/>
          <w:szCs w:val="52"/>
        </w:rPr>
        <w:t>open(</w:t>
      </w:r>
      <w:proofErr w:type="gramEnd"/>
      <w:r w:rsidRPr="00DE320F">
        <w:rPr>
          <w:rFonts w:asciiTheme="majorHAnsi" w:eastAsiaTheme="majorEastAsia" w:hAnsiTheme="majorHAnsi" w:cstheme="majorBidi"/>
          <w:color w:val="17365D" w:themeColor="text2" w:themeShade="BF"/>
          <w:spacing w:val="5"/>
          <w:kern w:val="28"/>
          <w:sz w:val="52"/>
          <w:szCs w:val="52"/>
        </w:rPr>
        <w:t>'video_embeddings.pkl', 'rb') as f:</w:t>
      </w:r>
    </w:p>
    <w:p w14:paraId="46D847C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video_embeddings = </w:t>
      </w:r>
      <w:proofErr w:type="gramStart"/>
      <w:r w:rsidRPr="00DE320F">
        <w:rPr>
          <w:rFonts w:asciiTheme="majorHAnsi" w:eastAsiaTheme="majorEastAsia" w:hAnsiTheme="majorHAnsi" w:cstheme="majorBidi"/>
          <w:color w:val="17365D" w:themeColor="text2" w:themeShade="BF"/>
          <w:spacing w:val="5"/>
          <w:kern w:val="28"/>
          <w:sz w:val="52"/>
          <w:szCs w:val="52"/>
        </w:rPr>
        <w:t>pickle.load</w:t>
      </w:r>
      <w:proofErr w:type="gramEnd"/>
      <w:r w:rsidRPr="00DE320F">
        <w:rPr>
          <w:rFonts w:asciiTheme="majorHAnsi" w:eastAsiaTheme="majorEastAsia" w:hAnsiTheme="majorHAnsi" w:cstheme="majorBidi"/>
          <w:color w:val="17365D" w:themeColor="text2" w:themeShade="BF"/>
          <w:spacing w:val="5"/>
          <w:kern w:val="28"/>
          <w:sz w:val="52"/>
          <w:szCs w:val="52"/>
        </w:rPr>
        <w:t>(f)</w:t>
      </w:r>
    </w:p>
    <w:p w14:paraId="72461918"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Example Workflow</w:t>
      </w:r>
    </w:p>
    <w:p w14:paraId="063DA755" w14:textId="77777777" w:rsidR="00DE320F" w:rsidRPr="00DE320F" w:rsidRDefault="00DE320F" w:rsidP="00DE320F">
      <w:pPr>
        <w:numPr>
          <w:ilvl w:val="0"/>
          <w:numId w:val="21"/>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Save Embeddings After Creation</w:t>
      </w:r>
      <w:r w:rsidRPr="00DE320F">
        <w:rPr>
          <w:rFonts w:asciiTheme="majorHAnsi" w:eastAsiaTheme="majorEastAsia" w:hAnsiTheme="majorHAnsi" w:cstheme="majorBidi"/>
          <w:color w:val="17365D" w:themeColor="text2" w:themeShade="BF"/>
          <w:spacing w:val="5"/>
          <w:kern w:val="28"/>
          <w:sz w:val="52"/>
          <w:szCs w:val="52"/>
        </w:rPr>
        <w:t>:</w:t>
      </w:r>
    </w:p>
    <w:p w14:paraId="064913DE" w14:textId="77777777" w:rsidR="00DE320F" w:rsidRPr="00DE320F" w:rsidRDefault="00DE320F" w:rsidP="00DE320F">
      <w:pPr>
        <w:numPr>
          <w:ilvl w:val="1"/>
          <w:numId w:val="21"/>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After creating video_embeddings using the create_video_embeddings function, save them to a file.</w:t>
      </w:r>
    </w:p>
    <w:p w14:paraId="3C8BD0A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5AD0D94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192B881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video_embeddings = create_video_</w:t>
      </w:r>
      <w:proofErr w:type="gramStart"/>
      <w:r w:rsidRPr="00DE320F">
        <w:rPr>
          <w:rFonts w:asciiTheme="majorHAnsi" w:eastAsiaTheme="majorEastAsia" w:hAnsiTheme="majorHAnsi" w:cstheme="majorBidi"/>
          <w:color w:val="17365D" w:themeColor="text2" w:themeShade="BF"/>
          <w:spacing w:val="5"/>
          <w:kern w:val="28"/>
          <w:sz w:val="52"/>
          <w:szCs w:val="52"/>
        </w:rPr>
        <w:t>embeddings(</w:t>
      </w:r>
      <w:proofErr w:type="gramEnd"/>
      <w:r w:rsidRPr="00DE320F">
        <w:rPr>
          <w:rFonts w:asciiTheme="majorHAnsi" w:eastAsiaTheme="majorEastAsia" w:hAnsiTheme="majorHAnsi" w:cstheme="majorBidi"/>
          <w:color w:val="17365D" w:themeColor="text2" w:themeShade="BF"/>
          <w:spacing w:val="5"/>
          <w:kern w:val="28"/>
          <w:sz w:val="52"/>
          <w:szCs w:val="52"/>
        </w:rPr>
        <w:t>metadata, model, device)</w:t>
      </w:r>
    </w:p>
    <w:p w14:paraId="3611201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with </w:t>
      </w:r>
      <w:proofErr w:type="gramStart"/>
      <w:r w:rsidRPr="00DE320F">
        <w:rPr>
          <w:rFonts w:asciiTheme="majorHAnsi" w:eastAsiaTheme="majorEastAsia" w:hAnsiTheme="majorHAnsi" w:cstheme="majorBidi"/>
          <w:color w:val="17365D" w:themeColor="text2" w:themeShade="BF"/>
          <w:spacing w:val="5"/>
          <w:kern w:val="28"/>
          <w:sz w:val="52"/>
          <w:szCs w:val="52"/>
        </w:rPr>
        <w:t>open(</w:t>
      </w:r>
      <w:proofErr w:type="gramEnd"/>
      <w:r w:rsidRPr="00DE320F">
        <w:rPr>
          <w:rFonts w:asciiTheme="majorHAnsi" w:eastAsiaTheme="majorEastAsia" w:hAnsiTheme="majorHAnsi" w:cstheme="majorBidi"/>
          <w:color w:val="17365D" w:themeColor="text2" w:themeShade="BF"/>
          <w:spacing w:val="5"/>
          <w:kern w:val="28"/>
          <w:sz w:val="52"/>
          <w:szCs w:val="52"/>
        </w:rPr>
        <w:t>'video_embeddings.pkl', 'wb') as f:</w:t>
      </w:r>
    </w:p>
    <w:p w14:paraId="4A08F99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pickle.dump</w:t>
      </w:r>
      <w:proofErr w:type="gramEnd"/>
      <w:r w:rsidRPr="00DE320F">
        <w:rPr>
          <w:rFonts w:asciiTheme="majorHAnsi" w:eastAsiaTheme="majorEastAsia" w:hAnsiTheme="majorHAnsi" w:cstheme="majorBidi"/>
          <w:color w:val="17365D" w:themeColor="text2" w:themeShade="BF"/>
          <w:spacing w:val="5"/>
          <w:kern w:val="28"/>
          <w:sz w:val="52"/>
          <w:szCs w:val="52"/>
        </w:rPr>
        <w:t>(video_embeddings, f)</w:t>
      </w:r>
    </w:p>
    <w:p w14:paraId="555C94B0" w14:textId="77777777" w:rsidR="00DE320F" w:rsidRPr="00DE320F" w:rsidRDefault="00DE320F" w:rsidP="00DE320F">
      <w:pPr>
        <w:numPr>
          <w:ilvl w:val="0"/>
          <w:numId w:val="21"/>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Load and Search Later</w:t>
      </w:r>
      <w:r w:rsidRPr="00DE320F">
        <w:rPr>
          <w:rFonts w:asciiTheme="majorHAnsi" w:eastAsiaTheme="majorEastAsia" w:hAnsiTheme="majorHAnsi" w:cstheme="majorBidi"/>
          <w:color w:val="17365D" w:themeColor="text2" w:themeShade="BF"/>
          <w:spacing w:val="5"/>
          <w:kern w:val="28"/>
          <w:sz w:val="52"/>
          <w:szCs w:val="52"/>
        </w:rPr>
        <w:t>:</w:t>
      </w:r>
    </w:p>
    <w:p w14:paraId="5BC0F48F" w14:textId="77777777" w:rsidR="00DE320F" w:rsidRPr="00DE320F" w:rsidRDefault="00DE320F" w:rsidP="00DE320F">
      <w:pPr>
        <w:numPr>
          <w:ilvl w:val="1"/>
          <w:numId w:val="21"/>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When you want to perform a search later, you can load the embeddings and use the search function without having to recreate the embeddings.</w:t>
      </w:r>
    </w:p>
    <w:p w14:paraId="1472FCE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1A5BD89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50901F8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with </w:t>
      </w:r>
      <w:proofErr w:type="gramStart"/>
      <w:r w:rsidRPr="00DE320F">
        <w:rPr>
          <w:rFonts w:asciiTheme="majorHAnsi" w:eastAsiaTheme="majorEastAsia" w:hAnsiTheme="majorHAnsi" w:cstheme="majorBidi"/>
          <w:color w:val="17365D" w:themeColor="text2" w:themeShade="BF"/>
          <w:spacing w:val="5"/>
          <w:kern w:val="28"/>
          <w:sz w:val="52"/>
          <w:szCs w:val="52"/>
        </w:rPr>
        <w:t>open(</w:t>
      </w:r>
      <w:proofErr w:type="gramEnd"/>
      <w:r w:rsidRPr="00DE320F">
        <w:rPr>
          <w:rFonts w:asciiTheme="majorHAnsi" w:eastAsiaTheme="majorEastAsia" w:hAnsiTheme="majorHAnsi" w:cstheme="majorBidi"/>
          <w:color w:val="17365D" w:themeColor="text2" w:themeShade="BF"/>
          <w:spacing w:val="5"/>
          <w:kern w:val="28"/>
          <w:sz w:val="52"/>
          <w:szCs w:val="52"/>
        </w:rPr>
        <w:t>'video_embeddings.pkl', 'rb') as f:</w:t>
      </w:r>
    </w:p>
    <w:p w14:paraId="441714C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video_embeddings = </w:t>
      </w:r>
      <w:proofErr w:type="gramStart"/>
      <w:r w:rsidRPr="00DE320F">
        <w:rPr>
          <w:rFonts w:asciiTheme="majorHAnsi" w:eastAsiaTheme="majorEastAsia" w:hAnsiTheme="majorHAnsi" w:cstheme="majorBidi"/>
          <w:color w:val="17365D" w:themeColor="text2" w:themeShade="BF"/>
          <w:spacing w:val="5"/>
          <w:kern w:val="28"/>
          <w:sz w:val="52"/>
          <w:szCs w:val="52"/>
        </w:rPr>
        <w:t>pickle.load</w:t>
      </w:r>
      <w:proofErr w:type="gramEnd"/>
      <w:r w:rsidRPr="00DE320F">
        <w:rPr>
          <w:rFonts w:asciiTheme="majorHAnsi" w:eastAsiaTheme="majorEastAsia" w:hAnsiTheme="majorHAnsi" w:cstheme="majorBidi"/>
          <w:color w:val="17365D" w:themeColor="text2" w:themeShade="BF"/>
          <w:spacing w:val="5"/>
          <w:kern w:val="28"/>
          <w:sz w:val="52"/>
          <w:szCs w:val="52"/>
        </w:rPr>
        <w:t>(f)</w:t>
      </w:r>
    </w:p>
    <w:p w14:paraId="4484E4B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39482DA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query = "A tutorial about Python programming"</w:t>
      </w:r>
    </w:p>
    <w:p w14:paraId="210D523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results = search_videos_with_</w:t>
      </w:r>
      <w:proofErr w:type="gramStart"/>
      <w:r w:rsidRPr="00DE320F">
        <w:rPr>
          <w:rFonts w:asciiTheme="majorHAnsi" w:eastAsiaTheme="majorEastAsia" w:hAnsiTheme="majorHAnsi" w:cstheme="majorBidi"/>
          <w:color w:val="17365D" w:themeColor="text2" w:themeShade="BF"/>
          <w:spacing w:val="5"/>
          <w:kern w:val="28"/>
          <w:sz w:val="52"/>
          <w:szCs w:val="52"/>
        </w:rPr>
        <w:t>clip(</w:t>
      </w:r>
      <w:proofErr w:type="gramEnd"/>
      <w:r w:rsidRPr="00DE320F">
        <w:rPr>
          <w:rFonts w:asciiTheme="majorHAnsi" w:eastAsiaTheme="majorEastAsia" w:hAnsiTheme="majorHAnsi" w:cstheme="majorBidi"/>
          <w:color w:val="17365D" w:themeColor="text2" w:themeShade="BF"/>
          <w:spacing w:val="5"/>
          <w:kern w:val="28"/>
          <w:sz w:val="52"/>
          <w:szCs w:val="52"/>
        </w:rPr>
        <w:t>query, video_embeddings, model, device)</w:t>
      </w:r>
    </w:p>
    <w:p w14:paraId="1716DD7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633A285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for similarity, video in </w:t>
      </w:r>
      <w:proofErr w:type="gramStart"/>
      <w:r w:rsidRPr="00DE320F">
        <w:rPr>
          <w:rFonts w:asciiTheme="majorHAnsi" w:eastAsiaTheme="majorEastAsia" w:hAnsiTheme="majorHAnsi" w:cstheme="majorBidi"/>
          <w:color w:val="17365D" w:themeColor="text2" w:themeShade="BF"/>
          <w:spacing w:val="5"/>
          <w:kern w:val="28"/>
          <w:sz w:val="52"/>
          <w:szCs w:val="52"/>
        </w:rPr>
        <w:t>results[</w:t>
      </w:r>
      <w:proofErr w:type="gramEnd"/>
      <w:r w:rsidRPr="00DE320F">
        <w:rPr>
          <w:rFonts w:asciiTheme="majorHAnsi" w:eastAsiaTheme="majorEastAsia" w:hAnsiTheme="majorHAnsi" w:cstheme="majorBidi"/>
          <w:color w:val="17365D" w:themeColor="text2" w:themeShade="BF"/>
          <w:spacing w:val="5"/>
          <w:kern w:val="28"/>
          <w:sz w:val="52"/>
          <w:szCs w:val="52"/>
        </w:rPr>
        <w:t>:5]:  # Display top 5 results</w:t>
      </w:r>
    </w:p>
    <w:p w14:paraId="492B82B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f"Title: {video['title']}")</w:t>
      </w:r>
    </w:p>
    <w:p w14:paraId="2542041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f"Description: {video['description']}")</w:t>
      </w:r>
    </w:p>
    <w:p w14:paraId="70A3B1E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f"Similarity: {similarity}")</w:t>
      </w:r>
    </w:p>
    <w:p w14:paraId="52EC088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print(</w:t>
      </w:r>
      <w:proofErr w:type="gramEnd"/>
      <w:r w:rsidRPr="00DE320F">
        <w:rPr>
          <w:rFonts w:asciiTheme="majorHAnsi" w:eastAsiaTheme="majorEastAsia" w:hAnsiTheme="majorHAnsi" w:cstheme="majorBidi"/>
          <w:color w:val="17365D" w:themeColor="text2" w:themeShade="BF"/>
          <w:spacing w:val="5"/>
          <w:kern w:val="28"/>
          <w:sz w:val="52"/>
          <w:szCs w:val="52"/>
        </w:rPr>
        <w:t>f"Watch URL: {video['watch_url']}")</w:t>
      </w:r>
    </w:p>
    <w:p w14:paraId="44105D1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print("\n---\n")</w:t>
      </w:r>
    </w:p>
    <w:p w14:paraId="42D015B8"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Benefits of This Approach:</w:t>
      </w:r>
    </w:p>
    <w:p w14:paraId="43DE0FEE" w14:textId="77777777" w:rsidR="00DE320F" w:rsidRPr="00DE320F" w:rsidRDefault="00DE320F" w:rsidP="00DE320F">
      <w:pPr>
        <w:numPr>
          <w:ilvl w:val="0"/>
          <w:numId w:val="22"/>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Efficiency</w:t>
      </w:r>
      <w:r w:rsidRPr="00DE320F">
        <w:rPr>
          <w:rFonts w:asciiTheme="majorHAnsi" w:eastAsiaTheme="majorEastAsia" w:hAnsiTheme="majorHAnsi" w:cstheme="majorBidi"/>
          <w:color w:val="17365D" w:themeColor="text2" w:themeShade="BF"/>
          <w:spacing w:val="5"/>
          <w:kern w:val="28"/>
          <w:sz w:val="52"/>
          <w:szCs w:val="52"/>
        </w:rPr>
        <w:t>: By saving the embeddings, you avoid the need to recompute them each time, which can be computationally expensive.</w:t>
      </w:r>
    </w:p>
    <w:p w14:paraId="3916005E" w14:textId="77777777" w:rsidR="00DE320F" w:rsidRPr="00DE320F" w:rsidRDefault="00DE320F" w:rsidP="00DE320F">
      <w:pPr>
        <w:numPr>
          <w:ilvl w:val="0"/>
          <w:numId w:val="22"/>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Portability</w:t>
      </w:r>
      <w:r w:rsidRPr="00DE320F">
        <w:rPr>
          <w:rFonts w:asciiTheme="majorHAnsi" w:eastAsiaTheme="majorEastAsia" w:hAnsiTheme="majorHAnsi" w:cstheme="majorBidi"/>
          <w:color w:val="17365D" w:themeColor="text2" w:themeShade="BF"/>
          <w:spacing w:val="5"/>
          <w:kern w:val="28"/>
          <w:sz w:val="52"/>
          <w:szCs w:val="52"/>
        </w:rPr>
        <w:t>: You can share the video_embeddings.pkl file with others or load it on different machines for the same search capability.</w:t>
      </w:r>
    </w:p>
    <w:p w14:paraId="1C18E70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This approach ensures that your search system is both efficient and easy to manage, allowing for quick searches based on precomputed embeddings.</w:t>
      </w:r>
    </w:p>
    <w:p w14:paraId="02629E1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4o</w:t>
      </w:r>
    </w:p>
    <w:p w14:paraId="1C5820A4"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You said:</w:t>
      </w:r>
    </w:p>
    <w:p w14:paraId="7BE8FB3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raise </w:t>
      </w:r>
      <w:proofErr w:type="gramStart"/>
      <w:r w:rsidRPr="00DE320F">
        <w:rPr>
          <w:rFonts w:asciiTheme="majorHAnsi" w:eastAsiaTheme="majorEastAsia" w:hAnsiTheme="majorHAnsi" w:cstheme="majorBidi"/>
          <w:color w:val="17365D" w:themeColor="text2" w:themeShade="BF"/>
          <w:spacing w:val="5"/>
          <w:kern w:val="28"/>
          <w:sz w:val="52"/>
          <w:szCs w:val="52"/>
        </w:rPr>
        <w:t>RuntimeError(</w:t>
      </w:r>
      <w:proofErr w:type="gramEnd"/>
      <w:r w:rsidRPr="00DE320F">
        <w:rPr>
          <w:rFonts w:asciiTheme="majorHAnsi" w:eastAsiaTheme="majorEastAsia" w:hAnsiTheme="majorHAnsi" w:cstheme="majorBidi"/>
          <w:color w:val="17365D" w:themeColor="text2" w:themeShade="BF"/>
          <w:spacing w:val="5"/>
          <w:kern w:val="28"/>
          <w:sz w:val="52"/>
          <w:szCs w:val="52"/>
        </w:rPr>
        <w:t>f"Input {texts[i]} is too long for context length {context_length}")</w:t>
      </w:r>
    </w:p>
    <w:p w14:paraId="33FA29F9"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ChatGPT said:</w:t>
      </w:r>
    </w:p>
    <w:p w14:paraId="1F2909E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ChatGPT</w:t>
      </w:r>
    </w:p>
    <w:p w14:paraId="046DB19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The error RuntimeError: Input {texts[i]} is too long for context length {context_length} occurs because the input text exceeds the maximum context length that CLIP can handle. CLIP models have a fixed maximum token length (typically 77 tokens for the "ViT-B/32" model). If your input text is too long, it needs to be truncated or handled differently to fit within this limit.</w:t>
      </w:r>
    </w:p>
    <w:p w14:paraId="7F42E36A"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Solutions:</w:t>
      </w:r>
    </w:p>
    <w:p w14:paraId="441B597C"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1. Truncate the Text</w:t>
      </w:r>
    </w:p>
    <w:p w14:paraId="6844CD2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One simple solution is to truncate the text so that it fits within the maximum allowed length.</w:t>
      </w:r>
    </w:p>
    <w:p w14:paraId="32801D1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77E93B8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499E402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truncate_</w:t>
      </w:r>
      <w:proofErr w:type="gramStart"/>
      <w:r w:rsidRPr="00DE320F">
        <w:rPr>
          <w:rFonts w:asciiTheme="majorHAnsi" w:eastAsiaTheme="majorEastAsia" w:hAnsiTheme="majorHAnsi" w:cstheme="majorBidi"/>
          <w:color w:val="17365D" w:themeColor="text2" w:themeShade="BF"/>
          <w:spacing w:val="5"/>
          <w:kern w:val="28"/>
          <w:sz w:val="52"/>
          <w:szCs w:val="52"/>
        </w:rPr>
        <w:t>text(</w:t>
      </w:r>
      <w:proofErr w:type="gramEnd"/>
      <w:r w:rsidRPr="00DE320F">
        <w:rPr>
          <w:rFonts w:asciiTheme="majorHAnsi" w:eastAsiaTheme="majorEastAsia" w:hAnsiTheme="majorHAnsi" w:cstheme="majorBidi"/>
          <w:color w:val="17365D" w:themeColor="text2" w:themeShade="BF"/>
          <w:spacing w:val="5"/>
          <w:kern w:val="28"/>
          <w:sz w:val="52"/>
          <w:szCs w:val="52"/>
        </w:rPr>
        <w:t>text, max_length=77):</w:t>
      </w:r>
    </w:p>
    <w:p w14:paraId="5710E1C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tokens = </w:t>
      </w:r>
      <w:proofErr w:type="gramStart"/>
      <w:r w:rsidRPr="00DE320F">
        <w:rPr>
          <w:rFonts w:asciiTheme="majorHAnsi" w:eastAsiaTheme="majorEastAsia" w:hAnsiTheme="majorHAnsi" w:cstheme="majorBidi"/>
          <w:color w:val="17365D" w:themeColor="text2" w:themeShade="BF"/>
          <w:spacing w:val="5"/>
          <w:kern w:val="28"/>
          <w:sz w:val="52"/>
          <w:szCs w:val="52"/>
        </w:rPr>
        <w:t>clip.tokenize</w:t>
      </w:r>
      <w:proofErr w:type="gramEnd"/>
      <w:r w:rsidRPr="00DE320F">
        <w:rPr>
          <w:rFonts w:asciiTheme="majorHAnsi" w:eastAsiaTheme="majorEastAsia" w:hAnsiTheme="majorHAnsi" w:cstheme="majorBidi"/>
          <w:color w:val="17365D" w:themeColor="text2" w:themeShade="BF"/>
          <w:spacing w:val="5"/>
          <w:kern w:val="28"/>
          <w:sz w:val="52"/>
          <w:szCs w:val="52"/>
        </w:rPr>
        <w:t>([text])</w:t>
      </w:r>
    </w:p>
    <w:p w14:paraId="3DB26A8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if </w:t>
      </w:r>
      <w:proofErr w:type="gramStart"/>
      <w:r w:rsidRPr="00DE320F">
        <w:rPr>
          <w:rFonts w:asciiTheme="majorHAnsi" w:eastAsiaTheme="majorEastAsia" w:hAnsiTheme="majorHAnsi" w:cstheme="majorBidi"/>
          <w:color w:val="17365D" w:themeColor="text2" w:themeShade="BF"/>
          <w:spacing w:val="5"/>
          <w:kern w:val="28"/>
          <w:sz w:val="52"/>
          <w:szCs w:val="52"/>
        </w:rPr>
        <w:t>tokens.shape</w:t>
      </w:r>
      <w:proofErr w:type="gramEnd"/>
      <w:r w:rsidRPr="00DE320F">
        <w:rPr>
          <w:rFonts w:asciiTheme="majorHAnsi" w:eastAsiaTheme="majorEastAsia" w:hAnsiTheme="majorHAnsi" w:cstheme="majorBidi"/>
          <w:color w:val="17365D" w:themeColor="text2" w:themeShade="BF"/>
          <w:spacing w:val="5"/>
          <w:kern w:val="28"/>
          <w:sz w:val="52"/>
          <w:szCs w:val="52"/>
        </w:rPr>
        <w:t>[1] &gt; max_length:</w:t>
      </w:r>
    </w:p>
    <w:p w14:paraId="00AEAC9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If the text is too long, truncate it</w:t>
      </w:r>
    </w:p>
    <w:p w14:paraId="481F0E7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truncated_text = text[:max_length]</w:t>
      </w:r>
    </w:p>
    <w:p w14:paraId="6A7BCD1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tokens = </w:t>
      </w:r>
      <w:proofErr w:type="gramStart"/>
      <w:r w:rsidRPr="00DE320F">
        <w:rPr>
          <w:rFonts w:asciiTheme="majorHAnsi" w:eastAsiaTheme="majorEastAsia" w:hAnsiTheme="majorHAnsi" w:cstheme="majorBidi"/>
          <w:color w:val="17365D" w:themeColor="text2" w:themeShade="BF"/>
          <w:spacing w:val="5"/>
          <w:kern w:val="28"/>
          <w:sz w:val="52"/>
          <w:szCs w:val="52"/>
        </w:rPr>
        <w:t>clip.tokenize</w:t>
      </w:r>
      <w:proofErr w:type="gramEnd"/>
      <w:r w:rsidRPr="00DE320F">
        <w:rPr>
          <w:rFonts w:asciiTheme="majorHAnsi" w:eastAsiaTheme="majorEastAsia" w:hAnsiTheme="majorHAnsi" w:cstheme="majorBidi"/>
          <w:color w:val="17365D" w:themeColor="text2" w:themeShade="BF"/>
          <w:spacing w:val="5"/>
          <w:kern w:val="28"/>
          <w:sz w:val="52"/>
          <w:szCs w:val="52"/>
        </w:rPr>
        <w:t>([truncated_text])</w:t>
      </w:r>
    </w:p>
    <w:p w14:paraId="2A78D8E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return tokens</w:t>
      </w:r>
    </w:p>
    <w:p w14:paraId="792704E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You can use this function before passing the text to CLIP:</w:t>
      </w:r>
    </w:p>
    <w:p w14:paraId="68F478C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05CA0FD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33CE384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encode_text_with_</w:t>
      </w:r>
      <w:proofErr w:type="gramStart"/>
      <w:r w:rsidRPr="00DE320F">
        <w:rPr>
          <w:rFonts w:asciiTheme="majorHAnsi" w:eastAsiaTheme="majorEastAsia" w:hAnsiTheme="majorHAnsi" w:cstheme="majorBidi"/>
          <w:color w:val="17365D" w:themeColor="text2" w:themeShade="BF"/>
          <w:spacing w:val="5"/>
          <w:kern w:val="28"/>
          <w:sz w:val="52"/>
          <w:szCs w:val="52"/>
        </w:rPr>
        <w:t>clip(</w:t>
      </w:r>
      <w:proofErr w:type="gramEnd"/>
      <w:r w:rsidRPr="00DE320F">
        <w:rPr>
          <w:rFonts w:asciiTheme="majorHAnsi" w:eastAsiaTheme="majorEastAsia" w:hAnsiTheme="majorHAnsi" w:cstheme="majorBidi"/>
          <w:color w:val="17365D" w:themeColor="text2" w:themeShade="BF"/>
          <w:spacing w:val="5"/>
          <w:kern w:val="28"/>
          <w:sz w:val="52"/>
          <w:szCs w:val="52"/>
        </w:rPr>
        <w:t>model, text, device, max_length=77):</w:t>
      </w:r>
    </w:p>
    <w:p w14:paraId="09526DE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text_tokens = truncate_</w:t>
      </w:r>
      <w:proofErr w:type="gramStart"/>
      <w:r w:rsidRPr="00DE320F">
        <w:rPr>
          <w:rFonts w:asciiTheme="majorHAnsi" w:eastAsiaTheme="majorEastAsia" w:hAnsiTheme="majorHAnsi" w:cstheme="majorBidi"/>
          <w:color w:val="17365D" w:themeColor="text2" w:themeShade="BF"/>
          <w:spacing w:val="5"/>
          <w:kern w:val="28"/>
          <w:sz w:val="52"/>
          <w:szCs w:val="52"/>
        </w:rPr>
        <w:t>text(</w:t>
      </w:r>
      <w:proofErr w:type="gramEnd"/>
      <w:r w:rsidRPr="00DE320F">
        <w:rPr>
          <w:rFonts w:asciiTheme="majorHAnsi" w:eastAsiaTheme="majorEastAsia" w:hAnsiTheme="majorHAnsi" w:cstheme="majorBidi"/>
          <w:color w:val="17365D" w:themeColor="text2" w:themeShade="BF"/>
          <w:spacing w:val="5"/>
          <w:kern w:val="28"/>
          <w:sz w:val="52"/>
          <w:szCs w:val="52"/>
        </w:rPr>
        <w:t>text, max_length=max_length).to(device)</w:t>
      </w:r>
    </w:p>
    <w:p w14:paraId="3A4E72B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with torch.no_</w:t>
      </w:r>
      <w:proofErr w:type="gramStart"/>
      <w:r w:rsidRPr="00DE320F">
        <w:rPr>
          <w:rFonts w:asciiTheme="majorHAnsi" w:eastAsiaTheme="majorEastAsia" w:hAnsiTheme="majorHAnsi" w:cstheme="majorBidi"/>
          <w:color w:val="17365D" w:themeColor="text2" w:themeShade="BF"/>
          <w:spacing w:val="5"/>
          <w:kern w:val="28"/>
          <w:sz w:val="52"/>
          <w:szCs w:val="52"/>
        </w:rPr>
        <w:t>grad(</w:t>
      </w:r>
      <w:proofErr w:type="gramEnd"/>
      <w:r w:rsidRPr="00DE320F">
        <w:rPr>
          <w:rFonts w:asciiTheme="majorHAnsi" w:eastAsiaTheme="majorEastAsia" w:hAnsiTheme="majorHAnsi" w:cstheme="majorBidi"/>
          <w:color w:val="17365D" w:themeColor="text2" w:themeShade="BF"/>
          <w:spacing w:val="5"/>
          <w:kern w:val="28"/>
          <w:sz w:val="52"/>
          <w:szCs w:val="52"/>
        </w:rPr>
        <w:t>):</w:t>
      </w:r>
    </w:p>
    <w:p w14:paraId="6E9464E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text_features = </w:t>
      </w:r>
      <w:proofErr w:type="gramStart"/>
      <w:r w:rsidRPr="00DE320F">
        <w:rPr>
          <w:rFonts w:asciiTheme="majorHAnsi" w:eastAsiaTheme="majorEastAsia" w:hAnsiTheme="majorHAnsi" w:cstheme="majorBidi"/>
          <w:color w:val="17365D" w:themeColor="text2" w:themeShade="BF"/>
          <w:spacing w:val="5"/>
          <w:kern w:val="28"/>
          <w:sz w:val="52"/>
          <w:szCs w:val="52"/>
        </w:rPr>
        <w:t>model.encode</w:t>
      </w:r>
      <w:proofErr w:type="gramEnd"/>
      <w:r w:rsidRPr="00DE320F">
        <w:rPr>
          <w:rFonts w:asciiTheme="majorHAnsi" w:eastAsiaTheme="majorEastAsia" w:hAnsiTheme="majorHAnsi" w:cstheme="majorBidi"/>
          <w:color w:val="17365D" w:themeColor="text2" w:themeShade="BF"/>
          <w:spacing w:val="5"/>
          <w:kern w:val="28"/>
          <w:sz w:val="52"/>
          <w:szCs w:val="52"/>
        </w:rPr>
        <w:t>_text(text_tokens).cpu().numpy()</w:t>
      </w:r>
    </w:p>
    <w:p w14:paraId="4DEF93C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text_features</w:t>
      </w:r>
    </w:p>
    <w:p w14:paraId="7B0563C0"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2. Split the Text</w:t>
      </w:r>
    </w:p>
    <w:p w14:paraId="18D0C5D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Another approach is to split the text into chunks, encode each chunk, and then combine the results.</w:t>
      </w:r>
    </w:p>
    <w:p w14:paraId="1C43BF1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6E06052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7801A84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encode_long_text_with_</w:t>
      </w:r>
      <w:proofErr w:type="gramStart"/>
      <w:r w:rsidRPr="00DE320F">
        <w:rPr>
          <w:rFonts w:asciiTheme="majorHAnsi" w:eastAsiaTheme="majorEastAsia" w:hAnsiTheme="majorHAnsi" w:cstheme="majorBidi"/>
          <w:color w:val="17365D" w:themeColor="text2" w:themeShade="BF"/>
          <w:spacing w:val="5"/>
          <w:kern w:val="28"/>
          <w:sz w:val="52"/>
          <w:szCs w:val="52"/>
        </w:rPr>
        <w:t>clip(</w:t>
      </w:r>
      <w:proofErr w:type="gramEnd"/>
      <w:r w:rsidRPr="00DE320F">
        <w:rPr>
          <w:rFonts w:asciiTheme="majorHAnsi" w:eastAsiaTheme="majorEastAsia" w:hAnsiTheme="majorHAnsi" w:cstheme="majorBidi"/>
          <w:color w:val="17365D" w:themeColor="text2" w:themeShade="BF"/>
          <w:spacing w:val="5"/>
          <w:kern w:val="28"/>
          <w:sz w:val="52"/>
          <w:szCs w:val="52"/>
        </w:rPr>
        <w:t>model, text, device, max_length=77):</w:t>
      </w:r>
    </w:p>
    <w:p w14:paraId="72A17B4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words = </w:t>
      </w:r>
      <w:proofErr w:type="gramStart"/>
      <w:r w:rsidRPr="00DE320F">
        <w:rPr>
          <w:rFonts w:asciiTheme="majorHAnsi" w:eastAsiaTheme="majorEastAsia" w:hAnsiTheme="majorHAnsi" w:cstheme="majorBidi"/>
          <w:color w:val="17365D" w:themeColor="text2" w:themeShade="BF"/>
          <w:spacing w:val="5"/>
          <w:kern w:val="28"/>
          <w:sz w:val="52"/>
          <w:szCs w:val="52"/>
        </w:rPr>
        <w:t>text.split</w:t>
      </w:r>
      <w:proofErr w:type="gramEnd"/>
      <w:r w:rsidRPr="00DE320F">
        <w:rPr>
          <w:rFonts w:asciiTheme="majorHAnsi" w:eastAsiaTheme="majorEastAsia" w:hAnsiTheme="majorHAnsi" w:cstheme="majorBidi"/>
          <w:color w:val="17365D" w:themeColor="text2" w:themeShade="BF"/>
          <w:spacing w:val="5"/>
          <w:kern w:val="28"/>
          <w:sz w:val="52"/>
          <w:szCs w:val="52"/>
        </w:rPr>
        <w:t>()</w:t>
      </w:r>
    </w:p>
    <w:p w14:paraId="3803BB7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chunks = [' </w:t>
      </w:r>
      <w:proofErr w:type="gramStart"/>
      <w:r w:rsidRPr="00DE320F">
        <w:rPr>
          <w:rFonts w:asciiTheme="majorHAnsi" w:eastAsiaTheme="majorEastAsia" w:hAnsiTheme="majorHAnsi" w:cstheme="majorBidi"/>
          <w:color w:val="17365D" w:themeColor="text2" w:themeShade="BF"/>
          <w:spacing w:val="5"/>
          <w:kern w:val="28"/>
          <w:sz w:val="52"/>
          <w:szCs w:val="52"/>
        </w:rPr>
        <w:t>'.join</w:t>
      </w:r>
      <w:proofErr w:type="gramEnd"/>
      <w:r w:rsidRPr="00DE320F">
        <w:rPr>
          <w:rFonts w:asciiTheme="majorHAnsi" w:eastAsiaTheme="majorEastAsia" w:hAnsiTheme="majorHAnsi" w:cstheme="majorBidi"/>
          <w:color w:val="17365D" w:themeColor="text2" w:themeShade="BF"/>
          <w:spacing w:val="5"/>
          <w:kern w:val="28"/>
          <w:sz w:val="52"/>
          <w:szCs w:val="52"/>
        </w:rPr>
        <w:t>(words[i:i+max_length]) for i in range(0, len(words), max_length)]</w:t>
      </w:r>
    </w:p>
    <w:p w14:paraId="023ADE1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chunk_embeddings = []</w:t>
      </w:r>
    </w:p>
    <w:p w14:paraId="2767758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4715372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for chunk in chunks:</w:t>
      </w:r>
    </w:p>
    <w:p w14:paraId="13F0D17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text_tokens = </w:t>
      </w:r>
      <w:proofErr w:type="gramStart"/>
      <w:r w:rsidRPr="00DE320F">
        <w:rPr>
          <w:rFonts w:asciiTheme="majorHAnsi" w:eastAsiaTheme="majorEastAsia" w:hAnsiTheme="majorHAnsi" w:cstheme="majorBidi"/>
          <w:color w:val="17365D" w:themeColor="text2" w:themeShade="BF"/>
          <w:spacing w:val="5"/>
          <w:kern w:val="28"/>
          <w:sz w:val="52"/>
          <w:szCs w:val="52"/>
        </w:rPr>
        <w:t>clip.tokenize</w:t>
      </w:r>
      <w:proofErr w:type="gramEnd"/>
      <w:r w:rsidRPr="00DE320F">
        <w:rPr>
          <w:rFonts w:asciiTheme="majorHAnsi" w:eastAsiaTheme="majorEastAsia" w:hAnsiTheme="majorHAnsi" w:cstheme="majorBidi"/>
          <w:color w:val="17365D" w:themeColor="text2" w:themeShade="BF"/>
          <w:spacing w:val="5"/>
          <w:kern w:val="28"/>
          <w:sz w:val="52"/>
          <w:szCs w:val="52"/>
        </w:rPr>
        <w:t>([chunk]).to(device)</w:t>
      </w:r>
    </w:p>
    <w:p w14:paraId="18A0B25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with torch.no_</w:t>
      </w:r>
      <w:proofErr w:type="gramStart"/>
      <w:r w:rsidRPr="00DE320F">
        <w:rPr>
          <w:rFonts w:asciiTheme="majorHAnsi" w:eastAsiaTheme="majorEastAsia" w:hAnsiTheme="majorHAnsi" w:cstheme="majorBidi"/>
          <w:color w:val="17365D" w:themeColor="text2" w:themeShade="BF"/>
          <w:spacing w:val="5"/>
          <w:kern w:val="28"/>
          <w:sz w:val="52"/>
          <w:szCs w:val="52"/>
        </w:rPr>
        <w:t>grad(</w:t>
      </w:r>
      <w:proofErr w:type="gramEnd"/>
      <w:r w:rsidRPr="00DE320F">
        <w:rPr>
          <w:rFonts w:asciiTheme="majorHAnsi" w:eastAsiaTheme="majorEastAsia" w:hAnsiTheme="majorHAnsi" w:cstheme="majorBidi"/>
          <w:color w:val="17365D" w:themeColor="text2" w:themeShade="BF"/>
          <w:spacing w:val="5"/>
          <w:kern w:val="28"/>
          <w:sz w:val="52"/>
          <w:szCs w:val="52"/>
        </w:rPr>
        <w:t>):</w:t>
      </w:r>
    </w:p>
    <w:p w14:paraId="67E5E9C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chunk_embedding = </w:t>
      </w:r>
      <w:proofErr w:type="gramStart"/>
      <w:r w:rsidRPr="00DE320F">
        <w:rPr>
          <w:rFonts w:asciiTheme="majorHAnsi" w:eastAsiaTheme="majorEastAsia" w:hAnsiTheme="majorHAnsi" w:cstheme="majorBidi"/>
          <w:color w:val="17365D" w:themeColor="text2" w:themeShade="BF"/>
          <w:spacing w:val="5"/>
          <w:kern w:val="28"/>
          <w:sz w:val="52"/>
          <w:szCs w:val="52"/>
        </w:rPr>
        <w:t>model.encode</w:t>
      </w:r>
      <w:proofErr w:type="gramEnd"/>
      <w:r w:rsidRPr="00DE320F">
        <w:rPr>
          <w:rFonts w:asciiTheme="majorHAnsi" w:eastAsiaTheme="majorEastAsia" w:hAnsiTheme="majorHAnsi" w:cstheme="majorBidi"/>
          <w:color w:val="17365D" w:themeColor="text2" w:themeShade="BF"/>
          <w:spacing w:val="5"/>
          <w:kern w:val="28"/>
          <w:sz w:val="52"/>
          <w:szCs w:val="52"/>
        </w:rPr>
        <w:t>_text(text_tokens).cpu().numpy()</w:t>
      </w:r>
    </w:p>
    <w:p w14:paraId="7A473A8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chunk_</w:t>
      </w:r>
      <w:proofErr w:type="gramStart"/>
      <w:r w:rsidRPr="00DE320F">
        <w:rPr>
          <w:rFonts w:asciiTheme="majorHAnsi" w:eastAsiaTheme="majorEastAsia" w:hAnsiTheme="majorHAnsi" w:cstheme="majorBidi"/>
          <w:color w:val="17365D" w:themeColor="text2" w:themeShade="BF"/>
          <w:spacing w:val="5"/>
          <w:kern w:val="28"/>
          <w:sz w:val="52"/>
          <w:szCs w:val="52"/>
        </w:rPr>
        <w:t>embeddings.append</w:t>
      </w:r>
      <w:proofErr w:type="gramEnd"/>
      <w:r w:rsidRPr="00DE320F">
        <w:rPr>
          <w:rFonts w:asciiTheme="majorHAnsi" w:eastAsiaTheme="majorEastAsia" w:hAnsiTheme="majorHAnsi" w:cstheme="majorBidi"/>
          <w:color w:val="17365D" w:themeColor="text2" w:themeShade="BF"/>
          <w:spacing w:val="5"/>
          <w:kern w:val="28"/>
          <w:sz w:val="52"/>
          <w:szCs w:val="52"/>
        </w:rPr>
        <w:t>(chunk_embedding)</w:t>
      </w:r>
    </w:p>
    <w:p w14:paraId="199D642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4618D40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Combine the embeddings, e.g., by averaging</w:t>
      </w:r>
    </w:p>
    <w:p w14:paraId="418C28C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combined_embedding = sum(chunk_embeddings) / len(chunk_embeddings)</w:t>
      </w:r>
    </w:p>
    <w:p w14:paraId="39043DC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return combined_embedding</w:t>
      </w:r>
    </w:p>
    <w:p w14:paraId="72C2773E"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3. Summarize the Text</w:t>
      </w:r>
    </w:p>
    <w:p w14:paraId="29658D1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If the description or other text fields are very long, consider using a text summarization technique to reduce the length while retaining the most important information.</w:t>
      </w:r>
    </w:p>
    <w:p w14:paraId="37E1B5A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6902471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176D45F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from transformers import pipeline</w:t>
      </w:r>
    </w:p>
    <w:p w14:paraId="562313E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1ABFCE6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summarizer = pipeline("summarization")</w:t>
      </w:r>
    </w:p>
    <w:p w14:paraId="4B5E097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719D7E4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def summarize_</w:t>
      </w:r>
      <w:proofErr w:type="gramStart"/>
      <w:r w:rsidRPr="00DE320F">
        <w:rPr>
          <w:rFonts w:asciiTheme="majorHAnsi" w:eastAsiaTheme="majorEastAsia" w:hAnsiTheme="majorHAnsi" w:cstheme="majorBidi"/>
          <w:color w:val="17365D" w:themeColor="text2" w:themeShade="BF"/>
          <w:spacing w:val="5"/>
          <w:kern w:val="28"/>
          <w:sz w:val="52"/>
          <w:szCs w:val="52"/>
        </w:rPr>
        <w:t>text(</w:t>
      </w:r>
      <w:proofErr w:type="gramEnd"/>
      <w:r w:rsidRPr="00DE320F">
        <w:rPr>
          <w:rFonts w:asciiTheme="majorHAnsi" w:eastAsiaTheme="majorEastAsia" w:hAnsiTheme="majorHAnsi" w:cstheme="majorBidi"/>
          <w:color w:val="17365D" w:themeColor="text2" w:themeShade="BF"/>
          <w:spacing w:val="5"/>
          <w:kern w:val="28"/>
          <w:sz w:val="52"/>
          <w:szCs w:val="52"/>
        </w:rPr>
        <w:t>text, max_length=77):</w:t>
      </w:r>
    </w:p>
    <w:p w14:paraId="4202738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summary = </w:t>
      </w:r>
      <w:proofErr w:type="gramStart"/>
      <w:r w:rsidRPr="00DE320F">
        <w:rPr>
          <w:rFonts w:asciiTheme="majorHAnsi" w:eastAsiaTheme="majorEastAsia" w:hAnsiTheme="majorHAnsi" w:cstheme="majorBidi"/>
          <w:color w:val="17365D" w:themeColor="text2" w:themeShade="BF"/>
          <w:spacing w:val="5"/>
          <w:kern w:val="28"/>
          <w:sz w:val="52"/>
          <w:szCs w:val="52"/>
        </w:rPr>
        <w:t>summarizer(</w:t>
      </w:r>
      <w:proofErr w:type="gramEnd"/>
      <w:r w:rsidRPr="00DE320F">
        <w:rPr>
          <w:rFonts w:asciiTheme="majorHAnsi" w:eastAsiaTheme="majorEastAsia" w:hAnsiTheme="majorHAnsi" w:cstheme="majorBidi"/>
          <w:color w:val="17365D" w:themeColor="text2" w:themeShade="BF"/>
          <w:spacing w:val="5"/>
          <w:kern w:val="28"/>
          <w:sz w:val="52"/>
          <w:szCs w:val="52"/>
        </w:rPr>
        <w:t>text, max_length=max_length, min_length=25, do_sample=False)</w:t>
      </w:r>
    </w:p>
    <w:p w14:paraId="73163D0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summary[</w:t>
      </w:r>
      <w:proofErr w:type="gramStart"/>
      <w:r w:rsidRPr="00DE320F">
        <w:rPr>
          <w:rFonts w:asciiTheme="majorHAnsi" w:eastAsiaTheme="majorEastAsia" w:hAnsiTheme="majorHAnsi" w:cstheme="majorBidi"/>
          <w:color w:val="17365D" w:themeColor="text2" w:themeShade="BF"/>
          <w:spacing w:val="5"/>
          <w:kern w:val="28"/>
          <w:sz w:val="52"/>
          <w:szCs w:val="52"/>
        </w:rPr>
        <w:t>0][</w:t>
      </w:r>
      <w:proofErr w:type="gramEnd"/>
      <w:r w:rsidRPr="00DE320F">
        <w:rPr>
          <w:rFonts w:asciiTheme="majorHAnsi" w:eastAsiaTheme="majorEastAsia" w:hAnsiTheme="majorHAnsi" w:cstheme="majorBidi"/>
          <w:color w:val="17365D" w:themeColor="text2" w:themeShade="BF"/>
          <w:spacing w:val="5"/>
          <w:kern w:val="28"/>
          <w:sz w:val="52"/>
          <w:szCs w:val="52"/>
        </w:rPr>
        <w:t>'summary_text']</w:t>
      </w:r>
    </w:p>
    <w:p w14:paraId="373050F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Then use the summarized text:</w:t>
      </w:r>
    </w:p>
    <w:p w14:paraId="539E234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74BBA8E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5E4B0DB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encode_text_with_</w:t>
      </w:r>
      <w:proofErr w:type="gramStart"/>
      <w:r w:rsidRPr="00DE320F">
        <w:rPr>
          <w:rFonts w:asciiTheme="majorHAnsi" w:eastAsiaTheme="majorEastAsia" w:hAnsiTheme="majorHAnsi" w:cstheme="majorBidi"/>
          <w:color w:val="17365D" w:themeColor="text2" w:themeShade="BF"/>
          <w:spacing w:val="5"/>
          <w:kern w:val="28"/>
          <w:sz w:val="52"/>
          <w:szCs w:val="52"/>
        </w:rPr>
        <w:t>summary(</w:t>
      </w:r>
      <w:proofErr w:type="gramEnd"/>
      <w:r w:rsidRPr="00DE320F">
        <w:rPr>
          <w:rFonts w:asciiTheme="majorHAnsi" w:eastAsiaTheme="majorEastAsia" w:hAnsiTheme="majorHAnsi" w:cstheme="majorBidi"/>
          <w:color w:val="17365D" w:themeColor="text2" w:themeShade="BF"/>
          <w:spacing w:val="5"/>
          <w:kern w:val="28"/>
          <w:sz w:val="52"/>
          <w:szCs w:val="52"/>
        </w:rPr>
        <w:t>model, text, device, max_length=77):</w:t>
      </w:r>
    </w:p>
    <w:p w14:paraId="005A0C1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summarized_text = summarize_</w:t>
      </w:r>
      <w:proofErr w:type="gramStart"/>
      <w:r w:rsidRPr="00DE320F">
        <w:rPr>
          <w:rFonts w:asciiTheme="majorHAnsi" w:eastAsiaTheme="majorEastAsia" w:hAnsiTheme="majorHAnsi" w:cstheme="majorBidi"/>
          <w:color w:val="17365D" w:themeColor="text2" w:themeShade="BF"/>
          <w:spacing w:val="5"/>
          <w:kern w:val="28"/>
          <w:sz w:val="52"/>
          <w:szCs w:val="52"/>
        </w:rPr>
        <w:t>text(</w:t>
      </w:r>
      <w:proofErr w:type="gramEnd"/>
      <w:r w:rsidRPr="00DE320F">
        <w:rPr>
          <w:rFonts w:asciiTheme="majorHAnsi" w:eastAsiaTheme="majorEastAsia" w:hAnsiTheme="majorHAnsi" w:cstheme="majorBidi"/>
          <w:color w:val="17365D" w:themeColor="text2" w:themeShade="BF"/>
          <w:spacing w:val="5"/>
          <w:kern w:val="28"/>
          <w:sz w:val="52"/>
          <w:szCs w:val="52"/>
        </w:rPr>
        <w:t>text, max_length=max_length)</w:t>
      </w:r>
    </w:p>
    <w:p w14:paraId="198D687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return encode_text_with_</w:t>
      </w:r>
      <w:proofErr w:type="gramStart"/>
      <w:r w:rsidRPr="00DE320F">
        <w:rPr>
          <w:rFonts w:asciiTheme="majorHAnsi" w:eastAsiaTheme="majorEastAsia" w:hAnsiTheme="majorHAnsi" w:cstheme="majorBidi"/>
          <w:color w:val="17365D" w:themeColor="text2" w:themeShade="BF"/>
          <w:spacing w:val="5"/>
          <w:kern w:val="28"/>
          <w:sz w:val="52"/>
          <w:szCs w:val="52"/>
        </w:rPr>
        <w:t>clip(</w:t>
      </w:r>
      <w:proofErr w:type="gramEnd"/>
      <w:r w:rsidRPr="00DE320F">
        <w:rPr>
          <w:rFonts w:asciiTheme="majorHAnsi" w:eastAsiaTheme="majorEastAsia" w:hAnsiTheme="majorHAnsi" w:cstheme="majorBidi"/>
          <w:color w:val="17365D" w:themeColor="text2" w:themeShade="BF"/>
          <w:spacing w:val="5"/>
          <w:kern w:val="28"/>
          <w:sz w:val="52"/>
          <w:szCs w:val="52"/>
        </w:rPr>
        <w:t>model, summarized_text, device, max_length)</w:t>
      </w:r>
    </w:p>
    <w:p w14:paraId="60EDDFAB"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Choosing the Best Approach</w:t>
      </w:r>
    </w:p>
    <w:p w14:paraId="20AA990B" w14:textId="77777777" w:rsidR="00DE320F" w:rsidRPr="00DE320F" w:rsidRDefault="00DE320F" w:rsidP="00DE320F">
      <w:pPr>
        <w:numPr>
          <w:ilvl w:val="0"/>
          <w:numId w:val="23"/>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Truncation</w:t>
      </w:r>
      <w:r w:rsidRPr="00DE320F">
        <w:rPr>
          <w:rFonts w:asciiTheme="majorHAnsi" w:eastAsiaTheme="majorEastAsia" w:hAnsiTheme="majorHAnsi" w:cstheme="majorBidi"/>
          <w:color w:val="17365D" w:themeColor="text2" w:themeShade="BF"/>
          <w:spacing w:val="5"/>
          <w:kern w:val="28"/>
          <w:sz w:val="52"/>
          <w:szCs w:val="52"/>
        </w:rPr>
        <w:t xml:space="preserve"> is fast and easy but may lose important information.</w:t>
      </w:r>
    </w:p>
    <w:p w14:paraId="4BBDF298" w14:textId="77777777" w:rsidR="00DE320F" w:rsidRPr="00DE320F" w:rsidRDefault="00DE320F" w:rsidP="00DE320F">
      <w:pPr>
        <w:numPr>
          <w:ilvl w:val="0"/>
          <w:numId w:val="23"/>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Splitting</w:t>
      </w:r>
      <w:r w:rsidRPr="00DE320F">
        <w:rPr>
          <w:rFonts w:asciiTheme="majorHAnsi" w:eastAsiaTheme="majorEastAsia" w:hAnsiTheme="majorHAnsi" w:cstheme="majorBidi"/>
          <w:color w:val="17365D" w:themeColor="text2" w:themeShade="BF"/>
          <w:spacing w:val="5"/>
          <w:kern w:val="28"/>
          <w:sz w:val="52"/>
          <w:szCs w:val="52"/>
        </w:rPr>
        <w:t xml:space="preserve"> can preserve more information but may complicate combining embeddings.</w:t>
      </w:r>
    </w:p>
    <w:p w14:paraId="51108284" w14:textId="77777777" w:rsidR="00DE320F" w:rsidRPr="00DE320F" w:rsidRDefault="00DE320F" w:rsidP="00DE320F">
      <w:pPr>
        <w:numPr>
          <w:ilvl w:val="0"/>
          <w:numId w:val="23"/>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Summarization</w:t>
      </w:r>
      <w:r w:rsidRPr="00DE320F">
        <w:rPr>
          <w:rFonts w:asciiTheme="majorHAnsi" w:eastAsiaTheme="majorEastAsia" w:hAnsiTheme="majorHAnsi" w:cstheme="majorBidi"/>
          <w:color w:val="17365D" w:themeColor="text2" w:themeShade="BF"/>
          <w:spacing w:val="5"/>
          <w:kern w:val="28"/>
          <w:sz w:val="52"/>
          <w:szCs w:val="52"/>
        </w:rPr>
        <w:t xml:space="preserve"> retains key points but requires an additional summarization model.</w:t>
      </w:r>
    </w:p>
    <w:p w14:paraId="016BDED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You can choose the approach that best fits your needs based on the nature of the text and the performance trade-offs.</w:t>
      </w:r>
    </w:p>
    <w:p w14:paraId="2251A71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4o</w:t>
      </w:r>
    </w:p>
    <w:p w14:paraId="3184F3C8"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You said:</w:t>
      </w:r>
    </w:p>
    <w:p w14:paraId="5489026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This statement "text_tokens = </w:t>
      </w:r>
      <w:proofErr w:type="gramStart"/>
      <w:r w:rsidRPr="00DE320F">
        <w:rPr>
          <w:rFonts w:asciiTheme="majorHAnsi" w:eastAsiaTheme="majorEastAsia" w:hAnsiTheme="majorHAnsi" w:cstheme="majorBidi"/>
          <w:color w:val="17365D" w:themeColor="text2" w:themeShade="BF"/>
          <w:spacing w:val="5"/>
          <w:kern w:val="28"/>
          <w:sz w:val="52"/>
          <w:szCs w:val="52"/>
        </w:rPr>
        <w:t>clip.tokenize</w:t>
      </w:r>
      <w:proofErr w:type="gramEnd"/>
      <w:r w:rsidRPr="00DE320F">
        <w:rPr>
          <w:rFonts w:asciiTheme="majorHAnsi" w:eastAsiaTheme="majorEastAsia" w:hAnsiTheme="majorHAnsi" w:cstheme="majorBidi"/>
          <w:color w:val="17365D" w:themeColor="text2" w:themeShade="BF"/>
          <w:spacing w:val="5"/>
          <w:kern w:val="28"/>
          <w:sz w:val="52"/>
          <w:szCs w:val="52"/>
        </w:rPr>
        <w:t>([chunk]).to(device)" raise RuntimeError(f"Input {texts[i]} is too long for context length {context_length}")</w:t>
      </w:r>
    </w:p>
    <w:p w14:paraId="272D26B5"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ChatGPT said:</w:t>
      </w:r>
    </w:p>
    <w:p w14:paraId="0A32B94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ChatGPT</w:t>
      </w:r>
    </w:p>
    <w:p w14:paraId="56FADC9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The error occurs because even a single chunk of text exceeds CLIP's context length (typically 77 tokens). When you split the text into chunks, each chunk still needs to be within the maximum token length that CLIP can handle. If a chunk is too long, it will raise a RuntimeError.</w:t>
      </w:r>
    </w:p>
    <w:p w14:paraId="70ED7A19"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To Fix This:</w:t>
      </w:r>
    </w:p>
    <w:p w14:paraId="61720AD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You need to ensure that each chunk of text doesn't exceed the maximum token length. Here’s a refined approach to splitting the text:</w:t>
      </w:r>
    </w:p>
    <w:p w14:paraId="6F16BA63"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Solution: Tokenize and Split Based on Token Length</w:t>
      </w:r>
    </w:p>
    <w:p w14:paraId="55F9517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Instead of splitting the text into chunks based on words, you should tokenize the text and split it based on the number of tokens.</w:t>
      </w:r>
    </w:p>
    <w:p w14:paraId="58B7127A"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1. Refine the Splitting Process:</w:t>
      </w:r>
    </w:p>
    <w:p w14:paraId="024CC0C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Here's how you can split the text into smaller chunks that fit within the token length limit:</w:t>
      </w:r>
    </w:p>
    <w:p w14:paraId="558BEF0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745CBDF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Copy code</w:t>
      </w:r>
    </w:p>
    <w:p w14:paraId="24F1DF2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split_text_into_</w:t>
      </w:r>
      <w:proofErr w:type="gramStart"/>
      <w:r w:rsidRPr="00DE320F">
        <w:rPr>
          <w:rFonts w:asciiTheme="majorHAnsi" w:eastAsiaTheme="majorEastAsia" w:hAnsiTheme="majorHAnsi" w:cstheme="majorBidi"/>
          <w:color w:val="17365D" w:themeColor="text2" w:themeShade="BF"/>
          <w:spacing w:val="5"/>
          <w:kern w:val="28"/>
          <w:sz w:val="52"/>
          <w:szCs w:val="52"/>
        </w:rPr>
        <w:t>chunks(</w:t>
      </w:r>
      <w:proofErr w:type="gramEnd"/>
      <w:r w:rsidRPr="00DE320F">
        <w:rPr>
          <w:rFonts w:asciiTheme="majorHAnsi" w:eastAsiaTheme="majorEastAsia" w:hAnsiTheme="majorHAnsi" w:cstheme="majorBidi"/>
          <w:color w:val="17365D" w:themeColor="text2" w:themeShade="BF"/>
          <w:spacing w:val="5"/>
          <w:kern w:val="28"/>
          <w:sz w:val="52"/>
          <w:szCs w:val="52"/>
        </w:rPr>
        <w:t>text, max_length=77):</w:t>
      </w:r>
    </w:p>
    <w:p w14:paraId="6E0B2E1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tokens = </w:t>
      </w:r>
      <w:proofErr w:type="gramStart"/>
      <w:r w:rsidRPr="00DE320F">
        <w:rPr>
          <w:rFonts w:asciiTheme="majorHAnsi" w:eastAsiaTheme="majorEastAsia" w:hAnsiTheme="majorHAnsi" w:cstheme="majorBidi"/>
          <w:color w:val="17365D" w:themeColor="text2" w:themeShade="BF"/>
          <w:spacing w:val="5"/>
          <w:kern w:val="28"/>
          <w:sz w:val="52"/>
          <w:szCs w:val="52"/>
        </w:rPr>
        <w:t>clip.tokenize</w:t>
      </w:r>
      <w:proofErr w:type="gramEnd"/>
      <w:r w:rsidRPr="00DE320F">
        <w:rPr>
          <w:rFonts w:asciiTheme="majorHAnsi" w:eastAsiaTheme="majorEastAsia" w:hAnsiTheme="majorHAnsi" w:cstheme="majorBidi"/>
          <w:color w:val="17365D" w:themeColor="text2" w:themeShade="BF"/>
          <w:spacing w:val="5"/>
          <w:kern w:val="28"/>
          <w:sz w:val="52"/>
          <w:szCs w:val="52"/>
        </w:rPr>
        <w:t>([text])[0]  # Tokenize the text</w:t>
      </w:r>
    </w:p>
    <w:p w14:paraId="3DF40E6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chunks = []</w:t>
      </w:r>
    </w:p>
    <w:p w14:paraId="56D994E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start_idx = 0</w:t>
      </w:r>
    </w:p>
    <w:p w14:paraId="74325C0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
    <w:p w14:paraId="4B023B6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while start_idx &lt; len(tokens):</w:t>
      </w:r>
    </w:p>
    <w:p w14:paraId="2FADF92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end_idx = </w:t>
      </w:r>
      <w:proofErr w:type="gramStart"/>
      <w:r w:rsidRPr="00DE320F">
        <w:rPr>
          <w:rFonts w:asciiTheme="majorHAnsi" w:eastAsiaTheme="majorEastAsia" w:hAnsiTheme="majorHAnsi" w:cstheme="majorBidi"/>
          <w:color w:val="17365D" w:themeColor="text2" w:themeShade="BF"/>
          <w:spacing w:val="5"/>
          <w:kern w:val="28"/>
          <w:sz w:val="52"/>
          <w:szCs w:val="52"/>
        </w:rPr>
        <w:t>min(</w:t>
      </w:r>
      <w:proofErr w:type="gramEnd"/>
      <w:r w:rsidRPr="00DE320F">
        <w:rPr>
          <w:rFonts w:asciiTheme="majorHAnsi" w:eastAsiaTheme="majorEastAsia" w:hAnsiTheme="majorHAnsi" w:cstheme="majorBidi"/>
          <w:color w:val="17365D" w:themeColor="text2" w:themeShade="BF"/>
          <w:spacing w:val="5"/>
          <w:kern w:val="28"/>
          <w:sz w:val="52"/>
          <w:szCs w:val="52"/>
        </w:rPr>
        <w:t>start_idx + max_length, len(tokens))</w:t>
      </w:r>
    </w:p>
    <w:p w14:paraId="403BDDA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chunk_tokens = tokens[start_</w:t>
      </w:r>
      <w:proofErr w:type="gramStart"/>
      <w:r w:rsidRPr="00DE320F">
        <w:rPr>
          <w:rFonts w:asciiTheme="majorHAnsi" w:eastAsiaTheme="majorEastAsia" w:hAnsiTheme="majorHAnsi" w:cstheme="majorBidi"/>
          <w:color w:val="17365D" w:themeColor="text2" w:themeShade="BF"/>
          <w:spacing w:val="5"/>
          <w:kern w:val="28"/>
          <w:sz w:val="52"/>
          <w:szCs w:val="52"/>
        </w:rPr>
        <w:t>idx:end</w:t>
      </w:r>
      <w:proofErr w:type="gramEnd"/>
      <w:r w:rsidRPr="00DE320F">
        <w:rPr>
          <w:rFonts w:asciiTheme="majorHAnsi" w:eastAsiaTheme="majorEastAsia" w:hAnsiTheme="majorHAnsi" w:cstheme="majorBidi"/>
          <w:color w:val="17365D" w:themeColor="text2" w:themeShade="BF"/>
          <w:spacing w:val="5"/>
          <w:kern w:val="28"/>
          <w:sz w:val="52"/>
          <w:szCs w:val="52"/>
        </w:rPr>
        <w:t>_idx]</w:t>
      </w:r>
    </w:p>
    <w:p w14:paraId="53B3280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
    <w:p w14:paraId="1B12B47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 Decode tokens back into a string for CLIP</w:t>
      </w:r>
    </w:p>
    <w:p w14:paraId="37A2D82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chunk_text = </w:t>
      </w:r>
      <w:proofErr w:type="gramStart"/>
      <w:r w:rsidRPr="00DE320F">
        <w:rPr>
          <w:rFonts w:asciiTheme="majorHAnsi" w:eastAsiaTheme="majorEastAsia" w:hAnsiTheme="majorHAnsi" w:cstheme="majorBidi"/>
          <w:color w:val="17365D" w:themeColor="text2" w:themeShade="BF"/>
          <w:spacing w:val="5"/>
          <w:kern w:val="28"/>
          <w:sz w:val="52"/>
          <w:szCs w:val="52"/>
        </w:rPr>
        <w:t>clip.tokenizer</w:t>
      </w:r>
      <w:proofErr w:type="gramEnd"/>
      <w:r w:rsidRPr="00DE320F">
        <w:rPr>
          <w:rFonts w:asciiTheme="majorHAnsi" w:eastAsiaTheme="majorEastAsia" w:hAnsiTheme="majorHAnsi" w:cstheme="majorBidi"/>
          <w:color w:val="17365D" w:themeColor="text2" w:themeShade="BF"/>
          <w:spacing w:val="5"/>
          <w:kern w:val="28"/>
          <w:sz w:val="52"/>
          <w:szCs w:val="52"/>
        </w:rPr>
        <w:t>.decode(chunk_tokens.cpu().numpy())</w:t>
      </w:r>
    </w:p>
    <w:p w14:paraId="7D4A571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chunks.append</w:t>
      </w:r>
      <w:proofErr w:type="gramEnd"/>
      <w:r w:rsidRPr="00DE320F">
        <w:rPr>
          <w:rFonts w:asciiTheme="majorHAnsi" w:eastAsiaTheme="majorEastAsia" w:hAnsiTheme="majorHAnsi" w:cstheme="majorBidi"/>
          <w:color w:val="17365D" w:themeColor="text2" w:themeShade="BF"/>
          <w:spacing w:val="5"/>
          <w:kern w:val="28"/>
          <w:sz w:val="52"/>
          <w:szCs w:val="52"/>
        </w:rPr>
        <w:t>(chunk_text.strip())</w:t>
      </w:r>
    </w:p>
    <w:p w14:paraId="27FBAC7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
    <w:p w14:paraId="7D13A04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start_idx = end_idx</w:t>
      </w:r>
    </w:p>
    <w:p w14:paraId="74F992B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
    <w:p w14:paraId="257E9AA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chunks</w:t>
      </w:r>
    </w:p>
    <w:p w14:paraId="04FFAB40"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2. Encode the Text Chunks with CLIP:</w:t>
      </w:r>
    </w:p>
    <w:p w14:paraId="5F595AA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Now, you can encode each chunk with CLIP:</w:t>
      </w:r>
    </w:p>
    <w:p w14:paraId="01F8103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2493BDE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52E8A37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def encode_long_text_with_</w:t>
      </w:r>
      <w:proofErr w:type="gramStart"/>
      <w:r w:rsidRPr="00DE320F">
        <w:rPr>
          <w:rFonts w:asciiTheme="majorHAnsi" w:eastAsiaTheme="majorEastAsia" w:hAnsiTheme="majorHAnsi" w:cstheme="majorBidi"/>
          <w:color w:val="17365D" w:themeColor="text2" w:themeShade="BF"/>
          <w:spacing w:val="5"/>
          <w:kern w:val="28"/>
          <w:sz w:val="52"/>
          <w:szCs w:val="52"/>
        </w:rPr>
        <w:t>clip(</w:t>
      </w:r>
      <w:proofErr w:type="gramEnd"/>
      <w:r w:rsidRPr="00DE320F">
        <w:rPr>
          <w:rFonts w:asciiTheme="majorHAnsi" w:eastAsiaTheme="majorEastAsia" w:hAnsiTheme="majorHAnsi" w:cstheme="majorBidi"/>
          <w:color w:val="17365D" w:themeColor="text2" w:themeShade="BF"/>
          <w:spacing w:val="5"/>
          <w:kern w:val="28"/>
          <w:sz w:val="52"/>
          <w:szCs w:val="52"/>
        </w:rPr>
        <w:t>model, text, device, max_length=77):</w:t>
      </w:r>
    </w:p>
    <w:p w14:paraId="41D4736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chunks = split_text_into_</w:t>
      </w:r>
      <w:proofErr w:type="gramStart"/>
      <w:r w:rsidRPr="00DE320F">
        <w:rPr>
          <w:rFonts w:asciiTheme="majorHAnsi" w:eastAsiaTheme="majorEastAsia" w:hAnsiTheme="majorHAnsi" w:cstheme="majorBidi"/>
          <w:color w:val="17365D" w:themeColor="text2" w:themeShade="BF"/>
          <w:spacing w:val="5"/>
          <w:kern w:val="28"/>
          <w:sz w:val="52"/>
          <w:szCs w:val="52"/>
        </w:rPr>
        <w:t>chunks(</w:t>
      </w:r>
      <w:proofErr w:type="gramEnd"/>
      <w:r w:rsidRPr="00DE320F">
        <w:rPr>
          <w:rFonts w:asciiTheme="majorHAnsi" w:eastAsiaTheme="majorEastAsia" w:hAnsiTheme="majorHAnsi" w:cstheme="majorBidi"/>
          <w:color w:val="17365D" w:themeColor="text2" w:themeShade="BF"/>
          <w:spacing w:val="5"/>
          <w:kern w:val="28"/>
          <w:sz w:val="52"/>
          <w:szCs w:val="52"/>
        </w:rPr>
        <w:t>text, max_length=max_length)</w:t>
      </w:r>
    </w:p>
    <w:p w14:paraId="0E5B5E4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chunk_embeddings = []</w:t>
      </w:r>
    </w:p>
    <w:p w14:paraId="623D98C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701BA85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for chunk in chunks:</w:t>
      </w:r>
    </w:p>
    <w:p w14:paraId="70170B5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text_tokens = </w:t>
      </w:r>
      <w:proofErr w:type="gramStart"/>
      <w:r w:rsidRPr="00DE320F">
        <w:rPr>
          <w:rFonts w:asciiTheme="majorHAnsi" w:eastAsiaTheme="majorEastAsia" w:hAnsiTheme="majorHAnsi" w:cstheme="majorBidi"/>
          <w:color w:val="17365D" w:themeColor="text2" w:themeShade="BF"/>
          <w:spacing w:val="5"/>
          <w:kern w:val="28"/>
          <w:sz w:val="52"/>
          <w:szCs w:val="52"/>
        </w:rPr>
        <w:t>clip.tokenize</w:t>
      </w:r>
      <w:proofErr w:type="gramEnd"/>
      <w:r w:rsidRPr="00DE320F">
        <w:rPr>
          <w:rFonts w:asciiTheme="majorHAnsi" w:eastAsiaTheme="majorEastAsia" w:hAnsiTheme="majorHAnsi" w:cstheme="majorBidi"/>
          <w:color w:val="17365D" w:themeColor="text2" w:themeShade="BF"/>
          <w:spacing w:val="5"/>
          <w:kern w:val="28"/>
          <w:sz w:val="52"/>
          <w:szCs w:val="52"/>
        </w:rPr>
        <w:t>([chunk]).to(device)</w:t>
      </w:r>
    </w:p>
    <w:p w14:paraId="3F1A154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with torch.no_</w:t>
      </w:r>
      <w:proofErr w:type="gramStart"/>
      <w:r w:rsidRPr="00DE320F">
        <w:rPr>
          <w:rFonts w:asciiTheme="majorHAnsi" w:eastAsiaTheme="majorEastAsia" w:hAnsiTheme="majorHAnsi" w:cstheme="majorBidi"/>
          <w:color w:val="17365D" w:themeColor="text2" w:themeShade="BF"/>
          <w:spacing w:val="5"/>
          <w:kern w:val="28"/>
          <w:sz w:val="52"/>
          <w:szCs w:val="52"/>
        </w:rPr>
        <w:t>grad(</w:t>
      </w:r>
      <w:proofErr w:type="gramEnd"/>
      <w:r w:rsidRPr="00DE320F">
        <w:rPr>
          <w:rFonts w:asciiTheme="majorHAnsi" w:eastAsiaTheme="majorEastAsia" w:hAnsiTheme="majorHAnsi" w:cstheme="majorBidi"/>
          <w:color w:val="17365D" w:themeColor="text2" w:themeShade="BF"/>
          <w:spacing w:val="5"/>
          <w:kern w:val="28"/>
          <w:sz w:val="52"/>
          <w:szCs w:val="52"/>
        </w:rPr>
        <w:t>):</w:t>
      </w:r>
    </w:p>
    <w:p w14:paraId="66AFA34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chunk_embedding = </w:t>
      </w:r>
      <w:proofErr w:type="gramStart"/>
      <w:r w:rsidRPr="00DE320F">
        <w:rPr>
          <w:rFonts w:asciiTheme="majorHAnsi" w:eastAsiaTheme="majorEastAsia" w:hAnsiTheme="majorHAnsi" w:cstheme="majorBidi"/>
          <w:color w:val="17365D" w:themeColor="text2" w:themeShade="BF"/>
          <w:spacing w:val="5"/>
          <w:kern w:val="28"/>
          <w:sz w:val="52"/>
          <w:szCs w:val="52"/>
        </w:rPr>
        <w:t>model.encode</w:t>
      </w:r>
      <w:proofErr w:type="gramEnd"/>
      <w:r w:rsidRPr="00DE320F">
        <w:rPr>
          <w:rFonts w:asciiTheme="majorHAnsi" w:eastAsiaTheme="majorEastAsia" w:hAnsiTheme="majorHAnsi" w:cstheme="majorBidi"/>
          <w:color w:val="17365D" w:themeColor="text2" w:themeShade="BF"/>
          <w:spacing w:val="5"/>
          <w:kern w:val="28"/>
          <w:sz w:val="52"/>
          <w:szCs w:val="52"/>
        </w:rPr>
        <w:t>_text(text_tokens).cpu().numpy()</w:t>
      </w:r>
    </w:p>
    <w:p w14:paraId="7B16D99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chunk_</w:t>
      </w:r>
      <w:proofErr w:type="gramStart"/>
      <w:r w:rsidRPr="00DE320F">
        <w:rPr>
          <w:rFonts w:asciiTheme="majorHAnsi" w:eastAsiaTheme="majorEastAsia" w:hAnsiTheme="majorHAnsi" w:cstheme="majorBidi"/>
          <w:color w:val="17365D" w:themeColor="text2" w:themeShade="BF"/>
          <w:spacing w:val="5"/>
          <w:kern w:val="28"/>
          <w:sz w:val="52"/>
          <w:szCs w:val="52"/>
        </w:rPr>
        <w:t>embeddings.append</w:t>
      </w:r>
      <w:proofErr w:type="gramEnd"/>
      <w:r w:rsidRPr="00DE320F">
        <w:rPr>
          <w:rFonts w:asciiTheme="majorHAnsi" w:eastAsiaTheme="majorEastAsia" w:hAnsiTheme="majorHAnsi" w:cstheme="majorBidi"/>
          <w:color w:val="17365D" w:themeColor="text2" w:themeShade="BF"/>
          <w:spacing w:val="5"/>
          <w:kern w:val="28"/>
          <w:sz w:val="52"/>
          <w:szCs w:val="52"/>
        </w:rPr>
        <w:t>(chunk_embedding)</w:t>
      </w:r>
    </w:p>
    <w:p w14:paraId="36A7568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4CAFEBB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Combine the embeddings, e.g., by averaging</w:t>
      </w:r>
    </w:p>
    <w:p w14:paraId="13F371F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combined_embedding = sum(chunk_embeddings) / len(chunk_embeddings)</w:t>
      </w:r>
    </w:p>
    <w:p w14:paraId="7D674B4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combined_embedding</w:t>
      </w:r>
    </w:p>
    <w:p w14:paraId="7EBF87A7"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Example Usage:</w:t>
      </w:r>
    </w:p>
    <w:p w14:paraId="14C41FF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430AD17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1111DB4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query = "A long and detailed description of Python programming tutorials"</w:t>
      </w:r>
    </w:p>
    <w:p w14:paraId="75161CF7"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embedding = encode_long_text_with_</w:t>
      </w:r>
      <w:proofErr w:type="gramStart"/>
      <w:r w:rsidRPr="00DE320F">
        <w:rPr>
          <w:rFonts w:asciiTheme="majorHAnsi" w:eastAsiaTheme="majorEastAsia" w:hAnsiTheme="majorHAnsi" w:cstheme="majorBidi"/>
          <w:color w:val="17365D" w:themeColor="text2" w:themeShade="BF"/>
          <w:spacing w:val="5"/>
          <w:kern w:val="28"/>
          <w:sz w:val="52"/>
          <w:szCs w:val="52"/>
        </w:rPr>
        <w:t>clip(</w:t>
      </w:r>
      <w:proofErr w:type="gramEnd"/>
      <w:r w:rsidRPr="00DE320F">
        <w:rPr>
          <w:rFonts w:asciiTheme="majorHAnsi" w:eastAsiaTheme="majorEastAsia" w:hAnsiTheme="majorHAnsi" w:cstheme="majorBidi"/>
          <w:color w:val="17365D" w:themeColor="text2" w:themeShade="BF"/>
          <w:spacing w:val="5"/>
          <w:kern w:val="28"/>
          <w:sz w:val="52"/>
          <w:szCs w:val="52"/>
        </w:rPr>
        <w:t>model, query, device)</w:t>
      </w:r>
    </w:p>
    <w:p w14:paraId="6C621854"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Key Points:</w:t>
      </w:r>
    </w:p>
    <w:p w14:paraId="0A4C3E3D" w14:textId="77777777" w:rsidR="00DE320F" w:rsidRPr="00DE320F" w:rsidRDefault="00DE320F" w:rsidP="00DE320F">
      <w:pPr>
        <w:numPr>
          <w:ilvl w:val="0"/>
          <w:numId w:val="24"/>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Tokenization</w:t>
      </w:r>
      <w:r w:rsidRPr="00DE320F">
        <w:rPr>
          <w:rFonts w:asciiTheme="majorHAnsi" w:eastAsiaTheme="majorEastAsia" w:hAnsiTheme="majorHAnsi" w:cstheme="majorBidi"/>
          <w:color w:val="17365D" w:themeColor="text2" w:themeShade="BF"/>
          <w:spacing w:val="5"/>
          <w:kern w:val="28"/>
          <w:sz w:val="52"/>
          <w:szCs w:val="52"/>
        </w:rPr>
        <w:t xml:space="preserve">: The </w:t>
      </w:r>
      <w:proofErr w:type="gramStart"/>
      <w:r w:rsidRPr="00DE320F">
        <w:rPr>
          <w:rFonts w:asciiTheme="majorHAnsi" w:eastAsiaTheme="majorEastAsia" w:hAnsiTheme="majorHAnsi" w:cstheme="majorBidi"/>
          <w:color w:val="17365D" w:themeColor="text2" w:themeShade="BF"/>
          <w:spacing w:val="5"/>
          <w:kern w:val="28"/>
          <w:sz w:val="52"/>
          <w:szCs w:val="52"/>
        </w:rPr>
        <w:t>clip.tokenize</w:t>
      </w:r>
      <w:proofErr w:type="gramEnd"/>
      <w:r w:rsidRPr="00DE320F">
        <w:rPr>
          <w:rFonts w:asciiTheme="majorHAnsi" w:eastAsiaTheme="majorEastAsia" w:hAnsiTheme="majorHAnsi" w:cstheme="majorBidi"/>
          <w:color w:val="17365D" w:themeColor="text2" w:themeShade="BF"/>
          <w:spacing w:val="5"/>
          <w:kern w:val="28"/>
          <w:sz w:val="52"/>
          <w:szCs w:val="52"/>
        </w:rPr>
        <w:t xml:space="preserve"> function converts text into tokens, which are then processed by the model. The max_length of 77 tokens is a strict limit.</w:t>
      </w:r>
    </w:p>
    <w:p w14:paraId="29FC570B" w14:textId="77777777" w:rsidR="00DE320F" w:rsidRPr="00DE320F" w:rsidRDefault="00DE320F" w:rsidP="00DE320F">
      <w:pPr>
        <w:numPr>
          <w:ilvl w:val="0"/>
          <w:numId w:val="24"/>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Chunking</w:t>
      </w:r>
      <w:r w:rsidRPr="00DE320F">
        <w:rPr>
          <w:rFonts w:asciiTheme="majorHAnsi" w:eastAsiaTheme="majorEastAsia" w:hAnsiTheme="majorHAnsi" w:cstheme="majorBidi"/>
          <w:color w:val="17365D" w:themeColor="text2" w:themeShade="BF"/>
          <w:spacing w:val="5"/>
          <w:kern w:val="28"/>
          <w:sz w:val="52"/>
          <w:szCs w:val="52"/>
        </w:rPr>
        <w:t xml:space="preserve">: By carefully managing how you chunk and tokenize the text, you ensure that no chunk </w:t>
      </w:r>
      <w:r w:rsidRPr="00DE320F">
        <w:rPr>
          <w:rFonts w:asciiTheme="majorHAnsi" w:eastAsiaTheme="majorEastAsia" w:hAnsiTheme="majorHAnsi" w:cstheme="majorBidi"/>
          <w:color w:val="17365D" w:themeColor="text2" w:themeShade="BF"/>
          <w:spacing w:val="5"/>
          <w:kern w:val="28"/>
          <w:sz w:val="52"/>
          <w:szCs w:val="52"/>
        </w:rPr>
        <w:lastRenderedPageBreak/>
        <w:t>exceeds this limit, thus avoiding the RuntimeError.</w:t>
      </w:r>
    </w:p>
    <w:p w14:paraId="50A4134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This approach ensures that even long texts are properly handled without exceeding the context length limit of CLIP.</w:t>
      </w:r>
    </w:p>
    <w:p w14:paraId="4184027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4o</w:t>
      </w:r>
    </w:p>
    <w:p w14:paraId="005FD5F2"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You said:</w:t>
      </w:r>
    </w:p>
    <w:p w14:paraId="779F4D4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This statement "tokens = </w:t>
      </w:r>
      <w:proofErr w:type="gramStart"/>
      <w:r w:rsidRPr="00DE320F">
        <w:rPr>
          <w:rFonts w:asciiTheme="majorHAnsi" w:eastAsiaTheme="majorEastAsia" w:hAnsiTheme="majorHAnsi" w:cstheme="majorBidi"/>
          <w:color w:val="17365D" w:themeColor="text2" w:themeShade="BF"/>
          <w:spacing w:val="5"/>
          <w:kern w:val="28"/>
          <w:sz w:val="52"/>
          <w:szCs w:val="52"/>
        </w:rPr>
        <w:t>clip.tokenize</w:t>
      </w:r>
      <w:proofErr w:type="gramEnd"/>
      <w:r w:rsidRPr="00DE320F">
        <w:rPr>
          <w:rFonts w:asciiTheme="majorHAnsi" w:eastAsiaTheme="majorEastAsia" w:hAnsiTheme="majorHAnsi" w:cstheme="majorBidi"/>
          <w:color w:val="17365D" w:themeColor="text2" w:themeShade="BF"/>
          <w:spacing w:val="5"/>
          <w:kern w:val="28"/>
          <w:sz w:val="52"/>
          <w:szCs w:val="52"/>
        </w:rPr>
        <w:t>([text])[0]" raises error is too long for context length 77</w:t>
      </w:r>
    </w:p>
    <w:p w14:paraId="35655925"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ChatGPT said:</w:t>
      </w:r>
    </w:p>
    <w:p w14:paraId="0C199DF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ChatGPT</w:t>
      </w:r>
    </w:p>
    <w:p w14:paraId="4DCD9EB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The error you're encountering with </w:t>
      </w:r>
      <w:proofErr w:type="gramStart"/>
      <w:r w:rsidRPr="00DE320F">
        <w:rPr>
          <w:rFonts w:asciiTheme="majorHAnsi" w:eastAsiaTheme="majorEastAsia" w:hAnsiTheme="majorHAnsi" w:cstheme="majorBidi"/>
          <w:color w:val="17365D" w:themeColor="text2" w:themeShade="BF"/>
          <w:spacing w:val="5"/>
          <w:kern w:val="28"/>
          <w:sz w:val="52"/>
          <w:szCs w:val="52"/>
        </w:rPr>
        <w:t>clip.tokenize</w:t>
      </w:r>
      <w:proofErr w:type="gramEnd"/>
      <w:r w:rsidRPr="00DE320F">
        <w:rPr>
          <w:rFonts w:asciiTheme="majorHAnsi" w:eastAsiaTheme="majorEastAsia" w:hAnsiTheme="majorHAnsi" w:cstheme="majorBidi"/>
          <w:color w:val="17365D" w:themeColor="text2" w:themeShade="BF"/>
          <w:spacing w:val="5"/>
          <w:kern w:val="28"/>
          <w:sz w:val="52"/>
          <w:szCs w:val="52"/>
        </w:rPr>
        <w:t xml:space="preserve">([text])[0] being "too long </w:t>
      </w:r>
      <w:r w:rsidRPr="00DE320F">
        <w:rPr>
          <w:rFonts w:asciiTheme="majorHAnsi" w:eastAsiaTheme="majorEastAsia" w:hAnsiTheme="majorHAnsi" w:cstheme="majorBidi"/>
          <w:color w:val="17365D" w:themeColor="text2" w:themeShade="BF"/>
          <w:spacing w:val="5"/>
          <w:kern w:val="28"/>
          <w:sz w:val="52"/>
          <w:szCs w:val="52"/>
        </w:rPr>
        <w:lastRenderedPageBreak/>
        <w:t>for context length 77" occurs because CLIP expects the input text to be within a specific token limit, which is typically 77 tokens. However, tokenizing a long text in one go can still exceed this limit.</w:t>
      </w:r>
    </w:p>
    <w:p w14:paraId="644E9CBC"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Solution: Tokenize in Chunks Without Exceeding the Limit</w:t>
      </w:r>
    </w:p>
    <w:p w14:paraId="36DFB25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To handle this, you'll need to break down the text into smaller, manageable chunks that can be tokenized individually, ensuring none exceed the 77-token limit. Here's a step-by-step approach:</w:t>
      </w:r>
    </w:p>
    <w:p w14:paraId="3ECA5A00"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1. Split Text into Manageable Chunks</w:t>
      </w:r>
    </w:p>
    <w:p w14:paraId="73EB7F0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First, break down the text into chunks that can be safely tokenized:</w:t>
      </w:r>
    </w:p>
    <w:p w14:paraId="2C74FEE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python</w:t>
      </w:r>
    </w:p>
    <w:p w14:paraId="1F63587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41453BF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split_</w:t>
      </w:r>
      <w:proofErr w:type="gramStart"/>
      <w:r w:rsidRPr="00DE320F">
        <w:rPr>
          <w:rFonts w:asciiTheme="majorHAnsi" w:eastAsiaTheme="majorEastAsia" w:hAnsiTheme="majorHAnsi" w:cstheme="majorBidi"/>
          <w:color w:val="17365D" w:themeColor="text2" w:themeShade="BF"/>
          <w:spacing w:val="5"/>
          <w:kern w:val="28"/>
          <w:sz w:val="52"/>
          <w:szCs w:val="52"/>
        </w:rPr>
        <w:t>text(</w:t>
      </w:r>
      <w:proofErr w:type="gramEnd"/>
      <w:r w:rsidRPr="00DE320F">
        <w:rPr>
          <w:rFonts w:asciiTheme="majorHAnsi" w:eastAsiaTheme="majorEastAsia" w:hAnsiTheme="majorHAnsi" w:cstheme="majorBidi"/>
          <w:color w:val="17365D" w:themeColor="text2" w:themeShade="BF"/>
          <w:spacing w:val="5"/>
          <w:kern w:val="28"/>
          <w:sz w:val="52"/>
          <w:szCs w:val="52"/>
        </w:rPr>
        <w:t>text, max_length=77):</w:t>
      </w:r>
    </w:p>
    <w:p w14:paraId="181B880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words = </w:t>
      </w:r>
      <w:proofErr w:type="gramStart"/>
      <w:r w:rsidRPr="00DE320F">
        <w:rPr>
          <w:rFonts w:asciiTheme="majorHAnsi" w:eastAsiaTheme="majorEastAsia" w:hAnsiTheme="majorHAnsi" w:cstheme="majorBidi"/>
          <w:color w:val="17365D" w:themeColor="text2" w:themeShade="BF"/>
          <w:spacing w:val="5"/>
          <w:kern w:val="28"/>
          <w:sz w:val="52"/>
          <w:szCs w:val="52"/>
        </w:rPr>
        <w:t>text.split</w:t>
      </w:r>
      <w:proofErr w:type="gramEnd"/>
      <w:r w:rsidRPr="00DE320F">
        <w:rPr>
          <w:rFonts w:asciiTheme="majorHAnsi" w:eastAsiaTheme="majorEastAsia" w:hAnsiTheme="majorHAnsi" w:cstheme="majorBidi"/>
          <w:color w:val="17365D" w:themeColor="text2" w:themeShade="BF"/>
          <w:spacing w:val="5"/>
          <w:kern w:val="28"/>
          <w:sz w:val="52"/>
          <w:szCs w:val="52"/>
        </w:rPr>
        <w:t>()</w:t>
      </w:r>
    </w:p>
    <w:p w14:paraId="733DEE3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chunks = []</w:t>
      </w:r>
    </w:p>
    <w:p w14:paraId="29E9DD3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current_chunk = []</w:t>
      </w:r>
    </w:p>
    <w:p w14:paraId="0BD7C02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6EF43F3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for word in words:</w:t>
      </w:r>
    </w:p>
    <w:p w14:paraId="2B2AC62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current_</w:t>
      </w:r>
      <w:proofErr w:type="gramStart"/>
      <w:r w:rsidRPr="00DE320F">
        <w:rPr>
          <w:rFonts w:asciiTheme="majorHAnsi" w:eastAsiaTheme="majorEastAsia" w:hAnsiTheme="majorHAnsi" w:cstheme="majorBidi"/>
          <w:color w:val="17365D" w:themeColor="text2" w:themeShade="BF"/>
          <w:spacing w:val="5"/>
          <w:kern w:val="28"/>
          <w:sz w:val="52"/>
          <w:szCs w:val="52"/>
        </w:rPr>
        <w:t>chunk.append</w:t>
      </w:r>
      <w:proofErr w:type="gramEnd"/>
      <w:r w:rsidRPr="00DE320F">
        <w:rPr>
          <w:rFonts w:asciiTheme="majorHAnsi" w:eastAsiaTheme="majorEastAsia" w:hAnsiTheme="majorHAnsi" w:cstheme="majorBidi"/>
          <w:color w:val="17365D" w:themeColor="text2" w:themeShade="BF"/>
          <w:spacing w:val="5"/>
          <w:kern w:val="28"/>
          <w:sz w:val="52"/>
          <w:szCs w:val="52"/>
        </w:rPr>
        <w:t>(word)</w:t>
      </w:r>
    </w:p>
    <w:p w14:paraId="23017D0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Check the token length if we add the next word</w:t>
      </w:r>
    </w:p>
    <w:p w14:paraId="0B2700E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if </w:t>
      </w:r>
      <w:proofErr w:type="gramStart"/>
      <w:r w:rsidRPr="00DE320F">
        <w:rPr>
          <w:rFonts w:asciiTheme="majorHAnsi" w:eastAsiaTheme="majorEastAsia" w:hAnsiTheme="majorHAnsi" w:cstheme="majorBidi"/>
          <w:color w:val="17365D" w:themeColor="text2" w:themeShade="BF"/>
          <w:spacing w:val="5"/>
          <w:kern w:val="28"/>
          <w:sz w:val="52"/>
          <w:szCs w:val="52"/>
        </w:rPr>
        <w:t>len(</w:t>
      </w:r>
      <w:proofErr w:type="gramEnd"/>
      <w:r w:rsidRPr="00DE320F">
        <w:rPr>
          <w:rFonts w:asciiTheme="majorHAnsi" w:eastAsiaTheme="majorEastAsia" w:hAnsiTheme="majorHAnsi" w:cstheme="majorBidi"/>
          <w:color w:val="17365D" w:themeColor="text2" w:themeShade="BF"/>
          <w:spacing w:val="5"/>
          <w:kern w:val="28"/>
          <w:sz w:val="52"/>
          <w:szCs w:val="52"/>
        </w:rPr>
        <w:t>clip.tokenize([' '.join(current_chunk)]).squeeze()) &gt; max_length:</w:t>
      </w:r>
    </w:p>
    <w:p w14:paraId="7259E1E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 If too long, pop the last word and save the chunk</w:t>
      </w:r>
    </w:p>
    <w:p w14:paraId="7D3C21C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current_chunk.pop(</w:t>
      </w:r>
      <w:proofErr w:type="gramEnd"/>
      <w:r w:rsidRPr="00DE320F">
        <w:rPr>
          <w:rFonts w:asciiTheme="majorHAnsi" w:eastAsiaTheme="majorEastAsia" w:hAnsiTheme="majorHAnsi" w:cstheme="majorBidi"/>
          <w:color w:val="17365D" w:themeColor="text2" w:themeShade="BF"/>
          <w:spacing w:val="5"/>
          <w:kern w:val="28"/>
          <w:sz w:val="52"/>
          <w:szCs w:val="52"/>
        </w:rPr>
        <w:t>)</w:t>
      </w:r>
    </w:p>
    <w:p w14:paraId="06E9890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chunks.append</w:t>
      </w:r>
      <w:proofErr w:type="gramEnd"/>
      <w:r w:rsidRPr="00DE320F">
        <w:rPr>
          <w:rFonts w:asciiTheme="majorHAnsi" w:eastAsiaTheme="majorEastAsia" w:hAnsiTheme="majorHAnsi" w:cstheme="majorBidi"/>
          <w:color w:val="17365D" w:themeColor="text2" w:themeShade="BF"/>
          <w:spacing w:val="5"/>
          <w:kern w:val="28"/>
          <w:sz w:val="52"/>
          <w:szCs w:val="52"/>
        </w:rPr>
        <w:t>(' '.join(current_chunk))</w:t>
      </w:r>
    </w:p>
    <w:p w14:paraId="483A4CAC"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current_chunk = [</w:t>
      </w:r>
      <w:proofErr w:type="gramStart"/>
      <w:r w:rsidRPr="00DE320F">
        <w:rPr>
          <w:rFonts w:asciiTheme="majorHAnsi" w:eastAsiaTheme="majorEastAsia" w:hAnsiTheme="majorHAnsi" w:cstheme="majorBidi"/>
          <w:color w:val="17365D" w:themeColor="text2" w:themeShade="BF"/>
          <w:spacing w:val="5"/>
          <w:kern w:val="28"/>
          <w:sz w:val="52"/>
          <w:szCs w:val="52"/>
        </w:rPr>
        <w:t>word]  #</w:t>
      </w:r>
      <w:proofErr w:type="gramEnd"/>
      <w:r w:rsidRPr="00DE320F">
        <w:rPr>
          <w:rFonts w:asciiTheme="majorHAnsi" w:eastAsiaTheme="majorEastAsia" w:hAnsiTheme="majorHAnsi" w:cstheme="majorBidi"/>
          <w:color w:val="17365D" w:themeColor="text2" w:themeShade="BF"/>
          <w:spacing w:val="5"/>
          <w:kern w:val="28"/>
          <w:sz w:val="52"/>
          <w:szCs w:val="52"/>
        </w:rPr>
        <w:t xml:space="preserve"> Start a new chunk with the current word</w:t>
      </w:r>
    </w:p>
    <w:p w14:paraId="7F9C43BD"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
    <w:p w14:paraId="28DFA10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Don't forget to add the last chunk</w:t>
      </w:r>
    </w:p>
    <w:p w14:paraId="2631244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if current_chunk:</w:t>
      </w:r>
    </w:p>
    <w:p w14:paraId="464A252A"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t>
      </w:r>
      <w:proofErr w:type="gramStart"/>
      <w:r w:rsidRPr="00DE320F">
        <w:rPr>
          <w:rFonts w:asciiTheme="majorHAnsi" w:eastAsiaTheme="majorEastAsia" w:hAnsiTheme="majorHAnsi" w:cstheme="majorBidi"/>
          <w:color w:val="17365D" w:themeColor="text2" w:themeShade="BF"/>
          <w:spacing w:val="5"/>
          <w:kern w:val="28"/>
          <w:sz w:val="52"/>
          <w:szCs w:val="52"/>
        </w:rPr>
        <w:t>chunks.append</w:t>
      </w:r>
      <w:proofErr w:type="gramEnd"/>
      <w:r w:rsidRPr="00DE320F">
        <w:rPr>
          <w:rFonts w:asciiTheme="majorHAnsi" w:eastAsiaTheme="majorEastAsia" w:hAnsiTheme="majorHAnsi" w:cstheme="majorBidi"/>
          <w:color w:val="17365D" w:themeColor="text2" w:themeShade="BF"/>
          <w:spacing w:val="5"/>
          <w:kern w:val="28"/>
          <w:sz w:val="52"/>
          <w:szCs w:val="52"/>
        </w:rPr>
        <w:t>(' '.join(current_chunk))</w:t>
      </w:r>
    </w:p>
    <w:p w14:paraId="2580A6E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538EF1C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chunks</w:t>
      </w:r>
    </w:p>
    <w:p w14:paraId="2DDE8303"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2. Encode the Chunks with CLIP</w:t>
      </w:r>
    </w:p>
    <w:p w14:paraId="4C54DF82"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Now that you have the text split into safe chunks, you can encode each chunk:</w:t>
      </w:r>
    </w:p>
    <w:p w14:paraId="6F0F5AC3"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3B19D13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Copy code</w:t>
      </w:r>
    </w:p>
    <w:p w14:paraId="687B236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def encode_long_text_with_</w:t>
      </w:r>
      <w:proofErr w:type="gramStart"/>
      <w:r w:rsidRPr="00DE320F">
        <w:rPr>
          <w:rFonts w:asciiTheme="majorHAnsi" w:eastAsiaTheme="majorEastAsia" w:hAnsiTheme="majorHAnsi" w:cstheme="majorBidi"/>
          <w:color w:val="17365D" w:themeColor="text2" w:themeShade="BF"/>
          <w:spacing w:val="5"/>
          <w:kern w:val="28"/>
          <w:sz w:val="52"/>
          <w:szCs w:val="52"/>
        </w:rPr>
        <w:t>clip(</w:t>
      </w:r>
      <w:proofErr w:type="gramEnd"/>
      <w:r w:rsidRPr="00DE320F">
        <w:rPr>
          <w:rFonts w:asciiTheme="majorHAnsi" w:eastAsiaTheme="majorEastAsia" w:hAnsiTheme="majorHAnsi" w:cstheme="majorBidi"/>
          <w:color w:val="17365D" w:themeColor="text2" w:themeShade="BF"/>
          <w:spacing w:val="5"/>
          <w:kern w:val="28"/>
          <w:sz w:val="52"/>
          <w:szCs w:val="52"/>
        </w:rPr>
        <w:t>model, text, device, max_length=77):</w:t>
      </w:r>
    </w:p>
    <w:p w14:paraId="570B42F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chunks = split_</w:t>
      </w:r>
      <w:proofErr w:type="gramStart"/>
      <w:r w:rsidRPr="00DE320F">
        <w:rPr>
          <w:rFonts w:asciiTheme="majorHAnsi" w:eastAsiaTheme="majorEastAsia" w:hAnsiTheme="majorHAnsi" w:cstheme="majorBidi"/>
          <w:color w:val="17365D" w:themeColor="text2" w:themeShade="BF"/>
          <w:spacing w:val="5"/>
          <w:kern w:val="28"/>
          <w:sz w:val="52"/>
          <w:szCs w:val="52"/>
        </w:rPr>
        <w:t>text(</w:t>
      </w:r>
      <w:proofErr w:type="gramEnd"/>
      <w:r w:rsidRPr="00DE320F">
        <w:rPr>
          <w:rFonts w:asciiTheme="majorHAnsi" w:eastAsiaTheme="majorEastAsia" w:hAnsiTheme="majorHAnsi" w:cstheme="majorBidi"/>
          <w:color w:val="17365D" w:themeColor="text2" w:themeShade="BF"/>
          <w:spacing w:val="5"/>
          <w:kern w:val="28"/>
          <w:sz w:val="52"/>
          <w:szCs w:val="52"/>
        </w:rPr>
        <w:t>text, max_length)</w:t>
      </w:r>
    </w:p>
    <w:p w14:paraId="661528A4"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chunk_embeddings = []</w:t>
      </w:r>
    </w:p>
    <w:p w14:paraId="54C501C8"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24E2263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for chunk in chunks:</w:t>
      </w:r>
    </w:p>
    <w:p w14:paraId="12E07CD9"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text_tokens = </w:t>
      </w:r>
      <w:proofErr w:type="gramStart"/>
      <w:r w:rsidRPr="00DE320F">
        <w:rPr>
          <w:rFonts w:asciiTheme="majorHAnsi" w:eastAsiaTheme="majorEastAsia" w:hAnsiTheme="majorHAnsi" w:cstheme="majorBidi"/>
          <w:color w:val="17365D" w:themeColor="text2" w:themeShade="BF"/>
          <w:spacing w:val="5"/>
          <w:kern w:val="28"/>
          <w:sz w:val="52"/>
          <w:szCs w:val="52"/>
        </w:rPr>
        <w:t>clip.tokenize</w:t>
      </w:r>
      <w:proofErr w:type="gramEnd"/>
      <w:r w:rsidRPr="00DE320F">
        <w:rPr>
          <w:rFonts w:asciiTheme="majorHAnsi" w:eastAsiaTheme="majorEastAsia" w:hAnsiTheme="majorHAnsi" w:cstheme="majorBidi"/>
          <w:color w:val="17365D" w:themeColor="text2" w:themeShade="BF"/>
          <w:spacing w:val="5"/>
          <w:kern w:val="28"/>
          <w:sz w:val="52"/>
          <w:szCs w:val="52"/>
        </w:rPr>
        <w:t>([chunk]).to(device)</w:t>
      </w:r>
    </w:p>
    <w:p w14:paraId="49225025"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with torch.no_</w:t>
      </w:r>
      <w:proofErr w:type="gramStart"/>
      <w:r w:rsidRPr="00DE320F">
        <w:rPr>
          <w:rFonts w:asciiTheme="majorHAnsi" w:eastAsiaTheme="majorEastAsia" w:hAnsiTheme="majorHAnsi" w:cstheme="majorBidi"/>
          <w:color w:val="17365D" w:themeColor="text2" w:themeShade="BF"/>
          <w:spacing w:val="5"/>
          <w:kern w:val="28"/>
          <w:sz w:val="52"/>
          <w:szCs w:val="52"/>
        </w:rPr>
        <w:t>grad(</w:t>
      </w:r>
      <w:proofErr w:type="gramEnd"/>
      <w:r w:rsidRPr="00DE320F">
        <w:rPr>
          <w:rFonts w:asciiTheme="majorHAnsi" w:eastAsiaTheme="majorEastAsia" w:hAnsiTheme="majorHAnsi" w:cstheme="majorBidi"/>
          <w:color w:val="17365D" w:themeColor="text2" w:themeShade="BF"/>
          <w:spacing w:val="5"/>
          <w:kern w:val="28"/>
          <w:sz w:val="52"/>
          <w:szCs w:val="52"/>
        </w:rPr>
        <w:t>):</w:t>
      </w:r>
    </w:p>
    <w:p w14:paraId="446987F0"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 xml:space="preserve">            chunk_embedding = </w:t>
      </w:r>
      <w:proofErr w:type="gramStart"/>
      <w:r w:rsidRPr="00DE320F">
        <w:rPr>
          <w:rFonts w:asciiTheme="majorHAnsi" w:eastAsiaTheme="majorEastAsia" w:hAnsiTheme="majorHAnsi" w:cstheme="majorBidi"/>
          <w:color w:val="17365D" w:themeColor="text2" w:themeShade="BF"/>
          <w:spacing w:val="5"/>
          <w:kern w:val="28"/>
          <w:sz w:val="52"/>
          <w:szCs w:val="52"/>
        </w:rPr>
        <w:t>model.encode</w:t>
      </w:r>
      <w:proofErr w:type="gramEnd"/>
      <w:r w:rsidRPr="00DE320F">
        <w:rPr>
          <w:rFonts w:asciiTheme="majorHAnsi" w:eastAsiaTheme="majorEastAsia" w:hAnsiTheme="majorHAnsi" w:cstheme="majorBidi"/>
          <w:color w:val="17365D" w:themeColor="text2" w:themeShade="BF"/>
          <w:spacing w:val="5"/>
          <w:kern w:val="28"/>
          <w:sz w:val="52"/>
          <w:szCs w:val="52"/>
        </w:rPr>
        <w:t>_text(text_tokens).cpu().numpy()</w:t>
      </w:r>
    </w:p>
    <w:p w14:paraId="1F90DCA1"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chunk_</w:t>
      </w:r>
      <w:proofErr w:type="gramStart"/>
      <w:r w:rsidRPr="00DE320F">
        <w:rPr>
          <w:rFonts w:asciiTheme="majorHAnsi" w:eastAsiaTheme="majorEastAsia" w:hAnsiTheme="majorHAnsi" w:cstheme="majorBidi"/>
          <w:color w:val="17365D" w:themeColor="text2" w:themeShade="BF"/>
          <w:spacing w:val="5"/>
          <w:kern w:val="28"/>
          <w:sz w:val="52"/>
          <w:szCs w:val="52"/>
        </w:rPr>
        <w:t>embeddings.append</w:t>
      </w:r>
      <w:proofErr w:type="gramEnd"/>
      <w:r w:rsidRPr="00DE320F">
        <w:rPr>
          <w:rFonts w:asciiTheme="majorHAnsi" w:eastAsiaTheme="majorEastAsia" w:hAnsiTheme="majorHAnsi" w:cstheme="majorBidi"/>
          <w:color w:val="17365D" w:themeColor="text2" w:themeShade="BF"/>
          <w:spacing w:val="5"/>
          <w:kern w:val="28"/>
          <w:sz w:val="52"/>
          <w:szCs w:val="52"/>
        </w:rPr>
        <w:t>(chunk_embedding)</w:t>
      </w:r>
    </w:p>
    <w:p w14:paraId="136CC92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p>
    <w:p w14:paraId="4F6EC87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 Combine the embeddings, e.g., by averaging</w:t>
      </w:r>
    </w:p>
    <w:p w14:paraId="680E815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combined_embedding = sum(chunk_embeddings) / len(chunk_embeddings)</w:t>
      </w:r>
    </w:p>
    <w:p w14:paraId="0F857C5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 xml:space="preserve">    return combined_embedding</w:t>
      </w:r>
    </w:p>
    <w:p w14:paraId="0F00E2BD"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Example Usage:</w:t>
      </w:r>
    </w:p>
    <w:p w14:paraId="3007362B"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python</w:t>
      </w:r>
    </w:p>
    <w:p w14:paraId="1FB5CA5E"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lastRenderedPageBreak/>
        <w:t>Copy code</w:t>
      </w:r>
    </w:p>
    <w:p w14:paraId="1C213B3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query = "A long and detailed description of Python programming tutorials that exceeds the token limit"</w:t>
      </w:r>
    </w:p>
    <w:p w14:paraId="41E94FE6"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embedding = encode_long_text_with_</w:t>
      </w:r>
      <w:proofErr w:type="gramStart"/>
      <w:r w:rsidRPr="00DE320F">
        <w:rPr>
          <w:rFonts w:asciiTheme="majorHAnsi" w:eastAsiaTheme="majorEastAsia" w:hAnsiTheme="majorHAnsi" w:cstheme="majorBidi"/>
          <w:color w:val="17365D" w:themeColor="text2" w:themeShade="BF"/>
          <w:spacing w:val="5"/>
          <w:kern w:val="28"/>
          <w:sz w:val="52"/>
          <w:szCs w:val="52"/>
        </w:rPr>
        <w:t>clip(</w:t>
      </w:r>
      <w:proofErr w:type="gramEnd"/>
      <w:r w:rsidRPr="00DE320F">
        <w:rPr>
          <w:rFonts w:asciiTheme="majorHAnsi" w:eastAsiaTheme="majorEastAsia" w:hAnsiTheme="majorHAnsi" w:cstheme="majorBidi"/>
          <w:color w:val="17365D" w:themeColor="text2" w:themeShade="BF"/>
          <w:spacing w:val="5"/>
          <w:kern w:val="28"/>
          <w:sz w:val="52"/>
          <w:szCs w:val="52"/>
        </w:rPr>
        <w:t>model, query, device)</w:t>
      </w:r>
    </w:p>
    <w:p w14:paraId="2EAAF6C2" w14:textId="77777777" w:rsidR="00DE320F" w:rsidRPr="00DE320F" w:rsidRDefault="00DE320F" w:rsidP="00DE320F">
      <w:pPr>
        <w:rPr>
          <w:rFonts w:asciiTheme="majorHAnsi" w:eastAsiaTheme="majorEastAsia" w:hAnsiTheme="majorHAnsi" w:cstheme="majorBidi"/>
          <w:b/>
          <w:bCs/>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Explanation:</w:t>
      </w:r>
    </w:p>
    <w:p w14:paraId="6FC93FE6" w14:textId="77777777" w:rsidR="00DE320F" w:rsidRPr="00DE320F" w:rsidRDefault="00DE320F" w:rsidP="00DE320F">
      <w:pPr>
        <w:numPr>
          <w:ilvl w:val="0"/>
          <w:numId w:val="25"/>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Splitting Mechanism</w:t>
      </w:r>
      <w:r w:rsidRPr="00DE320F">
        <w:rPr>
          <w:rFonts w:asciiTheme="majorHAnsi" w:eastAsiaTheme="majorEastAsia" w:hAnsiTheme="majorHAnsi" w:cstheme="majorBidi"/>
          <w:color w:val="17365D" w:themeColor="text2" w:themeShade="BF"/>
          <w:spacing w:val="5"/>
          <w:kern w:val="28"/>
          <w:sz w:val="52"/>
          <w:szCs w:val="52"/>
        </w:rPr>
        <w:t>: The text is split into chunks by word, ensuring each chunk, when tokenized, remains within the token limit.</w:t>
      </w:r>
    </w:p>
    <w:p w14:paraId="16A54914" w14:textId="77777777" w:rsidR="00DE320F" w:rsidRPr="00DE320F" w:rsidRDefault="00DE320F" w:rsidP="00DE320F">
      <w:pPr>
        <w:numPr>
          <w:ilvl w:val="0"/>
          <w:numId w:val="25"/>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t>Tokenization and Embedding</w:t>
      </w:r>
      <w:r w:rsidRPr="00DE320F">
        <w:rPr>
          <w:rFonts w:asciiTheme="majorHAnsi" w:eastAsiaTheme="majorEastAsia" w:hAnsiTheme="majorHAnsi" w:cstheme="majorBidi"/>
          <w:color w:val="17365D" w:themeColor="text2" w:themeShade="BF"/>
          <w:spacing w:val="5"/>
          <w:kern w:val="28"/>
          <w:sz w:val="52"/>
          <w:szCs w:val="52"/>
        </w:rPr>
        <w:t xml:space="preserve">: Each chunk </w:t>
      </w:r>
      <w:proofErr w:type="gramStart"/>
      <w:r w:rsidRPr="00DE320F">
        <w:rPr>
          <w:rFonts w:asciiTheme="majorHAnsi" w:eastAsiaTheme="majorEastAsia" w:hAnsiTheme="majorHAnsi" w:cstheme="majorBidi"/>
          <w:color w:val="17365D" w:themeColor="text2" w:themeShade="BF"/>
          <w:spacing w:val="5"/>
          <w:kern w:val="28"/>
          <w:sz w:val="52"/>
          <w:szCs w:val="52"/>
        </w:rPr>
        <w:t>is</w:t>
      </w:r>
      <w:proofErr w:type="gramEnd"/>
      <w:r w:rsidRPr="00DE320F">
        <w:rPr>
          <w:rFonts w:asciiTheme="majorHAnsi" w:eastAsiaTheme="majorEastAsia" w:hAnsiTheme="majorHAnsi" w:cstheme="majorBidi"/>
          <w:color w:val="17365D" w:themeColor="text2" w:themeShade="BF"/>
          <w:spacing w:val="5"/>
          <w:kern w:val="28"/>
          <w:sz w:val="52"/>
          <w:szCs w:val="52"/>
        </w:rPr>
        <w:t xml:space="preserve"> tokenized and processed individually to avoid exceeding the model's limits.</w:t>
      </w:r>
    </w:p>
    <w:p w14:paraId="5DF134BE" w14:textId="77777777" w:rsidR="00DE320F" w:rsidRPr="00DE320F" w:rsidRDefault="00DE320F" w:rsidP="00DE320F">
      <w:pPr>
        <w:numPr>
          <w:ilvl w:val="0"/>
          <w:numId w:val="25"/>
        </w:num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b/>
          <w:bCs/>
          <w:color w:val="17365D" w:themeColor="text2" w:themeShade="BF"/>
          <w:spacing w:val="5"/>
          <w:kern w:val="28"/>
          <w:sz w:val="52"/>
          <w:szCs w:val="52"/>
        </w:rPr>
        <w:lastRenderedPageBreak/>
        <w:t>Combining Embeddings</w:t>
      </w:r>
      <w:r w:rsidRPr="00DE320F">
        <w:rPr>
          <w:rFonts w:asciiTheme="majorHAnsi" w:eastAsiaTheme="majorEastAsia" w:hAnsiTheme="majorHAnsi" w:cstheme="majorBidi"/>
          <w:color w:val="17365D" w:themeColor="text2" w:themeShade="BF"/>
          <w:spacing w:val="5"/>
          <w:kern w:val="28"/>
          <w:sz w:val="52"/>
          <w:szCs w:val="52"/>
        </w:rPr>
        <w:t>: The embeddings for all chunks are combined, typically by averaging, to form the final embedding for the full text.</w:t>
      </w:r>
    </w:p>
    <w:p w14:paraId="09814ADF" w14:textId="77777777" w:rsidR="00DE320F" w:rsidRPr="00DE320F" w:rsidRDefault="00DE320F" w:rsidP="00DE320F">
      <w:pPr>
        <w:rPr>
          <w:rFonts w:asciiTheme="majorHAnsi" w:eastAsiaTheme="majorEastAsia" w:hAnsiTheme="majorHAnsi" w:cstheme="majorBidi"/>
          <w:color w:val="17365D" w:themeColor="text2" w:themeShade="BF"/>
          <w:spacing w:val="5"/>
          <w:kern w:val="28"/>
          <w:sz w:val="52"/>
          <w:szCs w:val="52"/>
        </w:rPr>
      </w:pPr>
      <w:r w:rsidRPr="00DE320F">
        <w:rPr>
          <w:rFonts w:asciiTheme="majorHAnsi" w:eastAsiaTheme="majorEastAsia" w:hAnsiTheme="majorHAnsi" w:cstheme="majorBidi"/>
          <w:color w:val="17365D" w:themeColor="text2" w:themeShade="BF"/>
          <w:spacing w:val="5"/>
          <w:kern w:val="28"/>
          <w:sz w:val="52"/>
          <w:szCs w:val="52"/>
        </w:rPr>
        <w:t>This method allows you to work with longer texts in CLIP without encountering token length errors, ensuring that each chunk of text fits within the model's constraints.</w:t>
      </w:r>
    </w:p>
    <w:p w14:paraId="5C7731FA" w14:textId="4B04E131" w:rsidR="00F51E17" w:rsidRPr="00DE320F" w:rsidRDefault="00F51E17" w:rsidP="00DE320F"/>
    <w:sectPr w:rsidR="00F51E17" w:rsidRPr="00DE32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CF6666"/>
    <w:multiLevelType w:val="multilevel"/>
    <w:tmpl w:val="666C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7E77F7"/>
    <w:multiLevelType w:val="multilevel"/>
    <w:tmpl w:val="479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F247A"/>
    <w:multiLevelType w:val="multilevel"/>
    <w:tmpl w:val="4B12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602B0"/>
    <w:multiLevelType w:val="multilevel"/>
    <w:tmpl w:val="94F6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53EDE"/>
    <w:multiLevelType w:val="multilevel"/>
    <w:tmpl w:val="FBF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D618D"/>
    <w:multiLevelType w:val="multilevel"/>
    <w:tmpl w:val="647C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82704"/>
    <w:multiLevelType w:val="multilevel"/>
    <w:tmpl w:val="1E88C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DC7D24"/>
    <w:multiLevelType w:val="multilevel"/>
    <w:tmpl w:val="5492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27467"/>
    <w:multiLevelType w:val="multilevel"/>
    <w:tmpl w:val="AF9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97B23"/>
    <w:multiLevelType w:val="multilevel"/>
    <w:tmpl w:val="69EA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1A4494"/>
    <w:multiLevelType w:val="multilevel"/>
    <w:tmpl w:val="435E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CC4905"/>
    <w:multiLevelType w:val="multilevel"/>
    <w:tmpl w:val="249C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A1807"/>
    <w:multiLevelType w:val="multilevel"/>
    <w:tmpl w:val="0086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A949B5"/>
    <w:multiLevelType w:val="multilevel"/>
    <w:tmpl w:val="E460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51FEF"/>
    <w:multiLevelType w:val="multilevel"/>
    <w:tmpl w:val="880A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E6FB0"/>
    <w:multiLevelType w:val="multilevel"/>
    <w:tmpl w:val="E59AD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854209">
    <w:abstractNumId w:val="8"/>
  </w:num>
  <w:num w:numId="2" w16cid:durableId="1460226392">
    <w:abstractNumId w:val="6"/>
  </w:num>
  <w:num w:numId="3" w16cid:durableId="1034116965">
    <w:abstractNumId w:val="5"/>
  </w:num>
  <w:num w:numId="4" w16cid:durableId="356349376">
    <w:abstractNumId w:val="4"/>
  </w:num>
  <w:num w:numId="5" w16cid:durableId="526716690">
    <w:abstractNumId w:val="7"/>
  </w:num>
  <w:num w:numId="6" w16cid:durableId="1080327318">
    <w:abstractNumId w:val="3"/>
  </w:num>
  <w:num w:numId="7" w16cid:durableId="1649285884">
    <w:abstractNumId w:val="2"/>
  </w:num>
  <w:num w:numId="8" w16cid:durableId="1258098628">
    <w:abstractNumId w:val="1"/>
  </w:num>
  <w:num w:numId="9" w16cid:durableId="772897047">
    <w:abstractNumId w:val="0"/>
  </w:num>
  <w:num w:numId="10" w16cid:durableId="1149438266">
    <w:abstractNumId w:val="15"/>
  </w:num>
  <w:num w:numId="11" w16cid:durableId="1101682480">
    <w:abstractNumId w:val="19"/>
  </w:num>
  <w:num w:numId="12" w16cid:durableId="1096557212">
    <w:abstractNumId w:val="10"/>
  </w:num>
  <w:num w:numId="13" w16cid:durableId="1714579702">
    <w:abstractNumId w:val="22"/>
  </w:num>
  <w:num w:numId="14" w16cid:durableId="840004923">
    <w:abstractNumId w:val="13"/>
  </w:num>
  <w:num w:numId="15" w16cid:durableId="1934319795">
    <w:abstractNumId w:val="9"/>
  </w:num>
  <w:num w:numId="16" w16cid:durableId="2022510511">
    <w:abstractNumId w:val="17"/>
  </w:num>
  <w:num w:numId="17" w16cid:durableId="1742217764">
    <w:abstractNumId w:val="20"/>
  </w:num>
  <w:num w:numId="18" w16cid:durableId="2025278035">
    <w:abstractNumId w:val="21"/>
  </w:num>
  <w:num w:numId="19" w16cid:durableId="873269575">
    <w:abstractNumId w:val="14"/>
  </w:num>
  <w:num w:numId="20" w16cid:durableId="902718208">
    <w:abstractNumId w:val="11"/>
  </w:num>
  <w:num w:numId="21" w16cid:durableId="1257251232">
    <w:abstractNumId w:val="24"/>
  </w:num>
  <w:num w:numId="22" w16cid:durableId="1470200193">
    <w:abstractNumId w:val="16"/>
  </w:num>
  <w:num w:numId="23" w16cid:durableId="1009328124">
    <w:abstractNumId w:val="18"/>
  </w:num>
  <w:num w:numId="24" w16cid:durableId="1635135532">
    <w:abstractNumId w:val="23"/>
  </w:num>
  <w:num w:numId="25" w16cid:durableId="3337237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1283"/>
    <w:rsid w:val="00AA1D8D"/>
    <w:rsid w:val="00B47730"/>
    <w:rsid w:val="00CB0664"/>
    <w:rsid w:val="00DE320F"/>
    <w:rsid w:val="00F51E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5C690"/>
  <w14:defaultImageDpi w14:val="300"/>
  <w15:docId w15:val="{CD4F60E5-D047-4DA6-AD6F-1BD84BC0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DE32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E32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20F"/>
    <w:rPr>
      <w:rFonts w:ascii="Courier New" w:eastAsia="Times New Roman" w:hAnsi="Courier New" w:cs="Courier New"/>
      <w:sz w:val="20"/>
      <w:szCs w:val="20"/>
    </w:rPr>
  </w:style>
  <w:style w:type="character" w:customStyle="1" w:styleId="flex">
    <w:name w:val="flex"/>
    <w:basedOn w:val="DefaultParagraphFont"/>
    <w:rsid w:val="00DE320F"/>
  </w:style>
  <w:style w:type="character" w:customStyle="1" w:styleId="overflow-hidden">
    <w:name w:val="overflow-hidden"/>
    <w:basedOn w:val="DefaultParagraphFont"/>
    <w:rsid w:val="00DE320F"/>
  </w:style>
  <w:style w:type="paragraph" w:styleId="HTMLPreformatted">
    <w:name w:val="HTML Preformatted"/>
    <w:basedOn w:val="Normal"/>
    <w:link w:val="HTMLPreformattedChar"/>
    <w:uiPriority w:val="99"/>
    <w:semiHidden/>
    <w:unhideWhenUsed/>
    <w:rsid w:val="00DE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20F"/>
    <w:rPr>
      <w:rFonts w:ascii="Courier New" w:eastAsia="Times New Roman" w:hAnsi="Courier New" w:cs="Courier New"/>
      <w:sz w:val="20"/>
      <w:szCs w:val="20"/>
    </w:rPr>
  </w:style>
  <w:style w:type="character" w:customStyle="1" w:styleId="hljs-keyword">
    <w:name w:val="hljs-keyword"/>
    <w:basedOn w:val="DefaultParagraphFont"/>
    <w:rsid w:val="00DE320F"/>
  </w:style>
  <w:style w:type="character" w:customStyle="1" w:styleId="hljs-comment">
    <w:name w:val="hljs-comment"/>
    <w:basedOn w:val="DefaultParagraphFont"/>
    <w:rsid w:val="00DE320F"/>
  </w:style>
  <w:style w:type="character" w:customStyle="1" w:styleId="hljs-builtin">
    <w:name w:val="hljs-built_in"/>
    <w:basedOn w:val="DefaultParagraphFont"/>
    <w:rsid w:val="00DE320F"/>
  </w:style>
  <w:style w:type="character" w:customStyle="1" w:styleId="hljs-string">
    <w:name w:val="hljs-string"/>
    <w:basedOn w:val="DefaultParagraphFont"/>
    <w:rsid w:val="00DE320F"/>
  </w:style>
  <w:style w:type="character" w:customStyle="1" w:styleId="hljs-number">
    <w:name w:val="hljs-number"/>
    <w:basedOn w:val="DefaultParagraphFont"/>
    <w:rsid w:val="00DE320F"/>
  </w:style>
  <w:style w:type="character" w:customStyle="1" w:styleId="hljs-title">
    <w:name w:val="hljs-title"/>
    <w:basedOn w:val="DefaultParagraphFont"/>
    <w:rsid w:val="00DE320F"/>
  </w:style>
  <w:style w:type="character" w:customStyle="1" w:styleId="hljs-params">
    <w:name w:val="hljs-params"/>
    <w:basedOn w:val="DefaultParagraphFont"/>
    <w:rsid w:val="00DE320F"/>
  </w:style>
  <w:style w:type="character" w:customStyle="1" w:styleId="hljs-subst">
    <w:name w:val="hljs-subst"/>
    <w:basedOn w:val="DefaultParagraphFont"/>
    <w:rsid w:val="00DE320F"/>
  </w:style>
  <w:style w:type="character" w:customStyle="1" w:styleId="hljs-literal">
    <w:name w:val="hljs-literal"/>
    <w:basedOn w:val="DefaultParagraphFont"/>
    <w:rsid w:val="00DE320F"/>
  </w:style>
  <w:style w:type="character" w:customStyle="1" w:styleId="hljs-punctuation">
    <w:name w:val="hljs-punctuation"/>
    <w:basedOn w:val="DefaultParagraphFont"/>
    <w:rsid w:val="00DE320F"/>
  </w:style>
  <w:style w:type="character" w:customStyle="1" w:styleId="hljs-attr">
    <w:name w:val="hljs-attr"/>
    <w:basedOn w:val="DefaultParagraphFont"/>
    <w:rsid w:val="00DE320F"/>
  </w:style>
  <w:style w:type="character" w:customStyle="1" w:styleId="hljs-meta">
    <w:name w:val="hljs-meta"/>
    <w:basedOn w:val="DefaultParagraphFont"/>
    <w:rsid w:val="00DE3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544986">
      <w:bodyDiv w:val="1"/>
      <w:marLeft w:val="0"/>
      <w:marRight w:val="0"/>
      <w:marTop w:val="0"/>
      <w:marBottom w:val="0"/>
      <w:divBdr>
        <w:top w:val="none" w:sz="0" w:space="0" w:color="auto"/>
        <w:left w:val="none" w:sz="0" w:space="0" w:color="auto"/>
        <w:bottom w:val="none" w:sz="0" w:space="0" w:color="auto"/>
        <w:right w:val="none" w:sz="0" w:space="0" w:color="auto"/>
      </w:divBdr>
      <w:divsChild>
        <w:div w:id="1767116375">
          <w:marLeft w:val="0"/>
          <w:marRight w:val="0"/>
          <w:marTop w:val="0"/>
          <w:marBottom w:val="0"/>
          <w:divBdr>
            <w:top w:val="none" w:sz="0" w:space="0" w:color="auto"/>
            <w:left w:val="none" w:sz="0" w:space="0" w:color="auto"/>
            <w:bottom w:val="none" w:sz="0" w:space="0" w:color="auto"/>
            <w:right w:val="none" w:sz="0" w:space="0" w:color="auto"/>
          </w:divBdr>
          <w:divsChild>
            <w:div w:id="643582133">
              <w:marLeft w:val="0"/>
              <w:marRight w:val="0"/>
              <w:marTop w:val="0"/>
              <w:marBottom w:val="0"/>
              <w:divBdr>
                <w:top w:val="none" w:sz="0" w:space="0" w:color="auto"/>
                <w:left w:val="none" w:sz="0" w:space="0" w:color="auto"/>
                <w:bottom w:val="none" w:sz="0" w:space="0" w:color="auto"/>
                <w:right w:val="none" w:sz="0" w:space="0" w:color="auto"/>
              </w:divBdr>
              <w:divsChild>
                <w:div w:id="1686596646">
                  <w:marLeft w:val="0"/>
                  <w:marRight w:val="0"/>
                  <w:marTop w:val="0"/>
                  <w:marBottom w:val="0"/>
                  <w:divBdr>
                    <w:top w:val="none" w:sz="0" w:space="0" w:color="auto"/>
                    <w:left w:val="none" w:sz="0" w:space="0" w:color="auto"/>
                    <w:bottom w:val="none" w:sz="0" w:space="0" w:color="auto"/>
                    <w:right w:val="none" w:sz="0" w:space="0" w:color="auto"/>
                  </w:divBdr>
                  <w:divsChild>
                    <w:div w:id="791020844">
                      <w:marLeft w:val="0"/>
                      <w:marRight w:val="0"/>
                      <w:marTop w:val="0"/>
                      <w:marBottom w:val="0"/>
                      <w:divBdr>
                        <w:top w:val="none" w:sz="0" w:space="0" w:color="auto"/>
                        <w:left w:val="none" w:sz="0" w:space="0" w:color="auto"/>
                        <w:bottom w:val="none" w:sz="0" w:space="0" w:color="auto"/>
                        <w:right w:val="none" w:sz="0" w:space="0" w:color="auto"/>
                      </w:divBdr>
                      <w:divsChild>
                        <w:div w:id="1336499595">
                          <w:marLeft w:val="0"/>
                          <w:marRight w:val="0"/>
                          <w:marTop w:val="0"/>
                          <w:marBottom w:val="0"/>
                          <w:divBdr>
                            <w:top w:val="none" w:sz="0" w:space="0" w:color="auto"/>
                            <w:left w:val="none" w:sz="0" w:space="0" w:color="auto"/>
                            <w:bottom w:val="none" w:sz="0" w:space="0" w:color="auto"/>
                            <w:right w:val="none" w:sz="0" w:space="0" w:color="auto"/>
                          </w:divBdr>
                          <w:divsChild>
                            <w:div w:id="1234780046">
                              <w:marLeft w:val="0"/>
                              <w:marRight w:val="0"/>
                              <w:marTop w:val="0"/>
                              <w:marBottom w:val="0"/>
                              <w:divBdr>
                                <w:top w:val="none" w:sz="0" w:space="0" w:color="auto"/>
                                <w:left w:val="none" w:sz="0" w:space="0" w:color="auto"/>
                                <w:bottom w:val="none" w:sz="0" w:space="0" w:color="auto"/>
                                <w:right w:val="none" w:sz="0" w:space="0" w:color="auto"/>
                              </w:divBdr>
                              <w:divsChild>
                                <w:div w:id="772743559">
                                  <w:marLeft w:val="0"/>
                                  <w:marRight w:val="0"/>
                                  <w:marTop w:val="0"/>
                                  <w:marBottom w:val="0"/>
                                  <w:divBdr>
                                    <w:top w:val="none" w:sz="0" w:space="0" w:color="auto"/>
                                    <w:left w:val="none" w:sz="0" w:space="0" w:color="auto"/>
                                    <w:bottom w:val="none" w:sz="0" w:space="0" w:color="auto"/>
                                    <w:right w:val="none" w:sz="0" w:space="0" w:color="auto"/>
                                  </w:divBdr>
                                  <w:divsChild>
                                    <w:div w:id="786581100">
                                      <w:marLeft w:val="0"/>
                                      <w:marRight w:val="0"/>
                                      <w:marTop w:val="0"/>
                                      <w:marBottom w:val="0"/>
                                      <w:divBdr>
                                        <w:top w:val="none" w:sz="0" w:space="0" w:color="auto"/>
                                        <w:left w:val="none" w:sz="0" w:space="0" w:color="auto"/>
                                        <w:bottom w:val="none" w:sz="0" w:space="0" w:color="auto"/>
                                        <w:right w:val="none" w:sz="0" w:space="0" w:color="auto"/>
                                      </w:divBdr>
                                      <w:divsChild>
                                        <w:div w:id="17642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1556">
          <w:marLeft w:val="0"/>
          <w:marRight w:val="0"/>
          <w:marTop w:val="0"/>
          <w:marBottom w:val="0"/>
          <w:divBdr>
            <w:top w:val="none" w:sz="0" w:space="0" w:color="auto"/>
            <w:left w:val="none" w:sz="0" w:space="0" w:color="auto"/>
            <w:bottom w:val="none" w:sz="0" w:space="0" w:color="auto"/>
            <w:right w:val="none" w:sz="0" w:space="0" w:color="auto"/>
          </w:divBdr>
          <w:divsChild>
            <w:div w:id="499656943">
              <w:marLeft w:val="0"/>
              <w:marRight w:val="0"/>
              <w:marTop w:val="0"/>
              <w:marBottom w:val="0"/>
              <w:divBdr>
                <w:top w:val="none" w:sz="0" w:space="0" w:color="auto"/>
                <w:left w:val="none" w:sz="0" w:space="0" w:color="auto"/>
                <w:bottom w:val="none" w:sz="0" w:space="0" w:color="auto"/>
                <w:right w:val="none" w:sz="0" w:space="0" w:color="auto"/>
              </w:divBdr>
              <w:divsChild>
                <w:div w:id="150221083">
                  <w:marLeft w:val="0"/>
                  <w:marRight w:val="0"/>
                  <w:marTop w:val="0"/>
                  <w:marBottom w:val="0"/>
                  <w:divBdr>
                    <w:top w:val="none" w:sz="0" w:space="0" w:color="auto"/>
                    <w:left w:val="none" w:sz="0" w:space="0" w:color="auto"/>
                    <w:bottom w:val="none" w:sz="0" w:space="0" w:color="auto"/>
                    <w:right w:val="none" w:sz="0" w:space="0" w:color="auto"/>
                  </w:divBdr>
                  <w:divsChild>
                    <w:div w:id="371610353">
                      <w:marLeft w:val="0"/>
                      <w:marRight w:val="0"/>
                      <w:marTop w:val="0"/>
                      <w:marBottom w:val="0"/>
                      <w:divBdr>
                        <w:top w:val="none" w:sz="0" w:space="0" w:color="auto"/>
                        <w:left w:val="none" w:sz="0" w:space="0" w:color="auto"/>
                        <w:bottom w:val="none" w:sz="0" w:space="0" w:color="auto"/>
                        <w:right w:val="none" w:sz="0" w:space="0" w:color="auto"/>
                      </w:divBdr>
                      <w:divsChild>
                        <w:div w:id="226965675">
                          <w:marLeft w:val="0"/>
                          <w:marRight w:val="0"/>
                          <w:marTop w:val="0"/>
                          <w:marBottom w:val="0"/>
                          <w:divBdr>
                            <w:top w:val="none" w:sz="0" w:space="0" w:color="auto"/>
                            <w:left w:val="none" w:sz="0" w:space="0" w:color="auto"/>
                            <w:bottom w:val="none" w:sz="0" w:space="0" w:color="auto"/>
                            <w:right w:val="none" w:sz="0" w:space="0" w:color="auto"/>
                          </w:divBdr>
                          <w:divsChild>
                            <w:div w:id="1364331398">
                              <w:marLeft w:val="0"/>
                              <w:marRight w:val="0"/>
                              <w:marTop w:val="0"/>
                              <w:marBottom w:val="0"/>
                              <w:divBdr>
                                <w:top w:val="none" w:sz="0" w:space="0" w:color="auto"/>
                                <w:left w:val="none" w:sz="0" w:space="0" w:color="auto"/>
                                <w:bottom w:val="none" w:sz="0" w:space="0" w:color="auto"/>
                                <w:right w:val="none" w:sz="0" w:space="0" w:color="auto"/>
                              </w:divBdr>
                              <w:divsChild>
                                <w:div w:id="8659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4283">
                  <w:marLeft w:val="0"/>
                  <w:marRight w:val="0"/>
                  <w:marTop w:val="0"/>
                  <w:marBottom w:val="0"/>
                  <w:divBdr>
                    <w:top w:val="none" w:sz="0" w:space="0" w:color="auto"/>
                    <w:left w:val="none" w:sz="0" w:space="0" w:color="auto"/>
                    <w:bottom w:val="none" w:sz="0" w:space="0" w:color="auto"/>
                    <w:right w:val="none" w:sz="0" w:space="0" w:color="auto"/>
                  </w:divBdr>
                  <w:divsChild>
                    <w:div w:id="659699122">
                      <w:marLeft w:val="0"/>
                      <w:marRight w:val="0"/>
                      <w:marTop w:val="0"/>
                      <w:marBottom w:val="0"/>
                      <w:divBdr>
                        <w:top w:val="none" w:sz="0" w:space="0" w:color="auto"/>
                        <w:left w:val="none" w:sz="0" w:space="0" w:color="auto"/>
                        <w:bottom w:val="none" w:sz="0" w:space="0" w:color="auto"/>
                        <w:right w:val="none" w:sz="0" w:space="0" w:color="auto"/>
                      </w:divBdr>
                      <w:divsChild>
                        <w:div w:id="1986662515">
                          <w:marLeft w:val="0"/>
                          <w:marRight w:val="0"/>
                          <w:marTop w:val="0"/>
                          <w:marBottom w:val="0"/>
                          <w:divBdr>
                            <w:top w:val="none" w:sz="0" w:space="0" w:color="auto"/>
                            <w:left w:val="none" w:sz="0" w:space="0" w:color="auto"/>
                            <w:bottom w:val="none" w:sz="0" w:space="0" w:color="auto"/>
                            <w:right w:val="none" w:sz="0" w:space="0" w:color="auto"/>
                          </w:divBdr>
                          <w:divsChild>
                            <w:div w:id="1577058764">
                              <w:marLeft w:val="0"/>
                              <w:marRight w:val="0"/>
                              <w:marTop w:val="0"/>
                              <w:marBottom w:val="0"/>
                              <w:divBdr>
                                <w:top w:val="none" w:sz="0" w:space="0" w:color="auto"/>
                                <w:left w:val="none" w:sz="0" w:space="0" w:color="auto"/>
                                <w:bottom w:val="none" w:sz="0" w:space="0" w:color="auto"/>
                                <w:right w:val="none" w:sz="0" w:space="0" w:color="auto"/>
                              </w:divBdr>
                              <w:divsChild>
                                <w:div w:id="234051326">
                                  <w:marLeft w:val="0"/>
                                  <w:marRight w:val="0"/>
                                  <w:marTop w:val="0"/>
                                  <w:marBottom w:val="0"/>
                                  <w:divBdr>
                                    <w:top w:val="none" w:sz="0" w:space="0" w:color="auto"/>
                                    <w:left w:val="none" w:sz="0" w:space="0" w:color="auto"/>
                                    <w:bottom w:val="none" w:sz="0" w:space="0" w:color="auto"/>
                                    <w:right w:val="none" w:sz="0" w:space="0" w:color="auto"/>
                                  </w:divBdr>
                                  <w:divsChild>
                                    <w:div w:id="963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4093">
                          <w:marLeft w:val="0"/>
                          <w:marRight w:val="0"/>
                          <w:marTop w:val="0"/>
                          <w:marBottom w:val="0"/>
                          <w:divBdr>
                            <w:top w:val="none" w:sz="0" w:space="0" w:color="auto"/>
                            <w:left w:val="none" w:sz="0" w:space="0" w:color="auto"/>
                            <w:bottom w:val="none" w:sz="0" w:space="0" w:color="auto"/>
                            <w:right w:val="none" w:sz="0" w:space="0" w:color="auto"/>
                          </w:divBdr>
                          <w:divsChild>
                            <w:div w:id="388964260">
                              <w:marLeft w:val="0"/>
                              <w:marRight w:val="0"/>
                              <w:marTop w:val="0"/>
                              <w:marBottom w:val="0"/>
                              <w:divBdr>
                                <w:top w:val="none" w:sz="0" w:space="0" w:color="auto"/>
                                <w:left w:val="none" w:sz="0" w:space="0" w:color="auto"/>
                                <w:bottom w:val="none" w:sz="0" w:space="0" w:color="auto"/>
                                <w:right w:val="none" w:sz="0" w:space="0" w:color="auto"/>
                              </w:divBdr>
                              <w:divsChild>
                                <w:div w:id="1996949942">
                                  <w:marLeft w:val="0"/>
                                  <w:marRight w:val="0"/>
                                  <w:marTop w:val="0"/>
                                  <w:marBottom w:val="0"/>
                                  <w:divBdr>
                                    <w:top w:val="none" w:sz="0" w:space="0" w:color="auto"/>
                                    <w:left w:val="none" w:sz="0" w:space="0" w:color="auto"/>
                                    <w:bottom w:val="none" w:sz="0" w:space="0" w:color="auto"/>
                                    <w:right w:val="none" w:sz="0" w:space="0" w:color="auto"/>
                                  </w:divBdr>
                                  <w:divsChild>
                                    <w:div w:id="6608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77354">
          <w:marLeft w:val="0"/>
          <w:marRight w:val="0"/>
          <w:marTop w:val="0"/>
          <w:marBottom w:val="0"/>
          <w:divBdr>
            <w:top w:val="none" w:sz="0" w:space="0" w:color="auto"/>
            <w:left w:val="none" w:sz="0" w:space="0" w:color="auto"/>
            <w:bottom w:val="none" w:sz="0" w:space="0" w:color="auto"/>
            <w:right w:val="none" w:sz="0" w:space="0" w:color="auto"/>
          </w:divBdr>
          <w:divsChild>
            <w:div w:id="2015108834">
              <w:marLeft w:val="0"/>
              <w:marRight w:val="0"/>
              <w:marTop w:val="0"/>
              <w:marBottom w:val="0"/>
              <w:divBdr>
                <w:top w:val="none" w:sz="0" w:space="0" w:color="auto"/>
                <w:left w:val="none" w:sz="0" w:space="0" w:color="auto"/>
                <w:bottom w:val="none" w:sz="0" w:space="0" w:color="auto"/>
                <w:right w:val="none" w:sz="0" w:space="0" w:color="auto"/>
              </w:divBdr>
              <w:divsChild>
                <w:div w:id="844973274">
                  <w:marLeft w:val="0"/>
                  <w:marRight w:val="0"/>
                  <w:marTop w:val="0"/>
                  <w:marBottom w:val="0"/>
                  <w:divBdr>
                    <w:top w:val="none" w:sz="0" w:space="0" w:color="auto"/>
                    <w:left w:val="none" w:sz="0" w:space="0" w:color="auto"/>
                    <w:bottom w:val="none" w:sz="0" w:space="0" w:color="auto"/>
                    <w:right w:val="none" w:sz="0" w:space="0" w:color="auto"/>
                  </w:divBdr>
                  <w:divsChild>
                    <w:div w:id="156769043">
                      <w:marLeft w:val="0"/>
                      <w:marRight w:val="0"/>
                      <w:marTop w:val="0"/>
                      <w:marBottom w:val="0"/>
                      <w:divBdr>
                        <w:top w:val="none" w:sz="0" w:space="0" w:color="auto"/>
                        <w:left w:val="none" w:sz="0" w:space="0" w:color="auto"/>
                        <w:bottom w:val="none" w:sz="0" w:space="0" w:color="auto"/>
                        <w:right w:val="none" w:sz="0" w:space="0" w:color="auto"/>
                      </w:divBdr>
                      <w:divsChild>
                        <w:div w:id="2004966443">
                          <w:marLeft w:val="0"/>
                          <w:marRight w:val="0"/>
                          <w:marTop w:val="0"/>
                          <w:marBottom w:val="0"/>
                          <w:divBdr>
                            <w:top w:val="none" w:sz="0" w:space="0" w:color="auto"/>
                            <w:left w:val="none" w:sz="0" w:space="0" w:color="auto"/>
                            <w:bottom w:val="none" w:sz="0" w:space="0" w:color="auto"/>
                            <w:right w:val="none" w:sz="0" w:space="0" w:color="auto"/>
                          </w:divBdr>
                          <w:divsChild>
                            <w:div w:id="1101485862">
                              <w:marLeft w:val="0"/>
                              <w:marRight w:val="0"/>
                              <w:marTop w:val="0"/>
                              <w:marBottom w:val="0"/>
                              <w:divBdr>
                                <w:top w:val="none" w:sz="0" w:space="0" w:color="auto"/>
                                <w:left w:val="none" w:sz="0" w:space="0" w:color="auto"/>
                                <w:bottom w:val="none" w:sz="0" w:space="0" w:color="auto"/>
                                <w:right w:val="none" w:sz="0" w:space="0" w:color="auto"/>
                              </w:divBdr>
                              <w:divsChild>
                                <w:div w:id="1511329798">
                                  <w:marLeft w:val="0"/>
                                  <w:marRight w:val="0"/>
                                  <w:marTop w:val="0"/>
                                  <w:marBottom w:val="0"/>
                                  <w:divBdr>
                                    <w:top w:val="none" w:sz="0" w:space="0" w:color="auto"/>
                                    <w:left w:val="none" w:sz="0" w:space="0" w:color="auto"/>
                                    <w:bottom w:val="none" w:sz="0" w:space="0" w:color="auto"/>
                                    <w:right w:val="none" w:sz="0" w:space="0" w:color="auto"/>
                                  </w:divBdr>
                                  <w:divsChild>
                                    <w:div w:id="252933284">
                                      <w:marLeft w:val="0"/>
                                      <w:marRight w:val="0"/>
                                      <w:marTop w:val="0"/>
                                      <w:marBottom w:val="0"/>
                                      <w:divBdr>
                                        <w:top w:val="none" w:sz="0" w:space="0" w:color="auto"/>
                                        <w:left w:val="none" w:sz="0" w:space="0" w:color="auto"/>
                                        <w:bottom w:val="none" w:sz="0" w:space="0" w:color="auto"/>
                                        <w:right w:val="none" w:sz="0" w:space="0" w:color="auto"/>
                                      </w:divBdr>
                                      <w:divsChild>
                                        <w:div w:id="8553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744193">
          <w:marLeft w:val="0"/>
          <w:marRight w:val="0"/>
          <w:marTop w:val="0"/>
          <w:marBottom w:val="0"/>
          <w:divBdr>
            <w:top w:val="none" w:sz="0" w:space="0" w:color="auto"/>
            <w:left w:val="none" w:sz="0" w:space="0" w:color="auto"/>
            <w:bottom w:val="none" w:sz="0" w:space="0" w:color="auto"/>
            <w:right w:val="none" w:sz="0" w:space="0" w:color="auto"/>
          </w:divBdr>
          <w:divsChild>
            <w:div w:id="1470244018">
              <w:marLeft w:val="0"/>
              <w:marRight w:val="0"/>
              <w:marTop w:val="0"/>
              <w:marBottom w:val="0"/>
              <w:divBdr>
                <w:top w:val="none" w:sz="0" w:space="0" w:color="auto"/>
                <w:left w:val="none" w:sz="0" w:space="0" w:color="auto"/>
                <w:bottom w:val="none" w:sz="0" w:space="0" w:color="auto"/>
                <w:right w:val="none" w:sz="0" w:space="0" w:color="auto"/>
              </w:divBdr>
              <w:divsChild>
                <w:div w:id="523322132">
                  <w:marLeft w:val="0"/>
                  <w:marRight w:val="0"/>
                  <w:marTop w:val="0"/>
                  <w:marBottom w:val="0"/>
                  <w:divBdr>
                    <w:top w:val="none" w:sz="0" w:space="0" w:color="auto"/>
                    <w:left w:val="none" w:sz="0" w:space="0" w:color="auto"/>
                    <w:bottom w:val="none" w:sz="0" w:space="0" w:color="auto"/>
                    <w:right w:val="none" w:sz="0" w:space="0" w:color="auto"/>
                  </w:divBdr>
                  <w:divsChild>
                    <w:div w:id="746851366">
                      <w:marLeft w:val="0"/>
                      <w:marRight w:val="0"/>
                      <w:marTop w:val="0"/>
                      <w:marBottom w:val="0"/>
                      <w:divBdr>
                        <w:top w:val="none" w:sz="0" w:space="0" w:color="auto"/>
                        <w:left w:val="none" w:sz="0" w:space="0" w:color="auto"/>
                        <w:bottom w:val="none" w:sz="0" w:space="0" w:color="auto"/>
                        <w:right w:val="none" w:sz="0" w:space="0" w:color="auto"/>
                      </w:divBdr>
                      <w:divsChild>
                        <w:div w:id="210046261">
                          <w:marLeft w:val="0"/>
                          <w:marRight w:val="0"/>
                          <w:marTop w:val="0"/>
                          <w:marBottom w:val="0"/>
                          <w:divBdr>
                            <w:top w:val="none" w:sz="0" w:space="0" w:color="auto"/>
                            <w:left w:val="none" w:sz="0" w:space="0" w:color="auto"/>
                            <w:bottom w:val="none" w:sz="0" w:space="0" w:color="auto"/>
                            <w:right w:val="none" w:sz="0" w:space="0" w:color="auto"/>
                          </w:divBdr>
                          <w:divsChild>
                            <w:div w:id="444734286">
                              <w:marLeft w:val="0"/>
                              <w:marRight w:val="0"/>
                              <w:marTop w:val="0"/>
                              <w:marBottom w:val="0"/>
                              <w:divBdr>
                                <w:top w:val="none" w:sz="0" w:space="0" w:color="auto"/>
                                <w:left w:val="none" w:sz="0" w:space="0" w:color="auto"/>
                                <w:bottom w:val="none" w:sz="0" w:space="0" w:color="auto"/>
                                <w:right w:val="none" w:sz="0" w:space="0" w:color="auto"/>
                              </w:divBdr>
                              <w:divsChild>
                                <w:div w:id="19564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650724">
                  <w:marLeft w:val="0"/>
                  <w:marRight w:val="0"/>
                  <w:marTop w:val="0"/>
                  <w:marBottom w:val="0"/>
                  <w:divBdr>
                    <w:top w:val="none" w:sz="0" w:space="0" w:color="auto"/>
                    <w:left w:val="none" w:sz="0" w:space="0" w:color="auto"/>
                    <w:bottom w:val="none" w:sz="0" w:space="0" w:color="auto"/>
                    <w:right w:val="none" w:sz="0" w:space="0" w:color="auto"/>
                  </w:divBdr>
                  <w:divsChild>
                    <w:div w:id="666135955">
                      <w:marLeft w:val="0"/>
                      <w:marRight w:val="0"/>
                      <w:marTop w:val="0"/>
                      <w:marBottom w:val="0"/>
                      <w:divBdr>
                        <w:top w:val="none" w:sz="0" w:space="0" w:color="auto"/>
                        <w:left w:val="none" w:sz="0" w:space="0" w:color="auto"/>
                        <w:bottom w:val="none" w:sz="0" w:space="0" w:color="auto"/>
                        <w:right w:val="none" w:sz="0" w:space="0" w:color="auto"/>
                      </w:divBdr>
                      <w:divsChild>
                        <w:div w:id="1188257362">
                          <w:marLeft w:val="0"/>
                          <w:marRight w:val="0"/>
                          <w:marTop w:val="0"/>
                          <w:marBottom w:val="0"/>
                          <w:divBdr>
                            <w:top w:val="none" w:sz="0" w:space="0" w:color="auto"/>
                            <w:left w:val="none" w:sz="0" w:space="0" w:color="auto"/>
                            <w:bottom w:val="none" w:sz="0" w:space="0" w:color="auto"/>
                            <w:right w:val="none" w:sz="0" w:space="0" w:color="auto"/>
                          </w:divBdr>
                          <w:divsChild>
                            <w:div w:id="1176922491">
                              <w:marLeft w:val="0"/>
                              <w:marRight w:val="0"/>
                              <w:marTop w:val="0"/>
                              <w:marBottom w:val="0"/>
                              <w:divBdr>
                                <w:top w:val="none" w:sz="0" w:space="0" w:color="auto"/>
                                <w:left w:val="none" w:sz="0" w:space="0" w:color="auto"/>
                                <w:bottom w:val="none" w:sz="0" w:space="0" w:color="auto"/>
                                <w:right w:val="none" w:sz="0" w:space="0" w:color="auto"/>
                              </w:divBdr>
                              <w:divsChild>
                                <w:div w:id="86313793">
                                  <w:marLeft w:val="0"/>
                                  <w:marRight w:val="0"/>
                                  <w:marTop w:val="0"/>
                                  <w:marBottom w:val="0"/>
                                  <w:divBdr>
                                    <w:top w:val="none" w:sz="0" w:space="0" w:color="auto"/>
                                    <w:left w:val="none" w:sz="0" w:space="0" w:color="auto"/>
                                    <w:bottom w:val="none" w:sz="0" w:space="0" w:color="auto"/>
                                    <w:right w:val="none" w:sz="0" w:space="0" w:color="auto"/>
                                  </w:divBdr>
                                  <w:divsChild>
                                    <w:div w:id="2035377876">
                                      <w:marLeft w:val="0"/>
                                      <w:marRight w:val="0"/>
                                      <w:marTop w:val="0"/>
                                      <w:marBottom w:val="0"/>
                                      <w:divBdr>
                                        <w:top w:val="none" w:sz="0" w:space="0" w:color="auto"/>
                                        <w:left w:val="none" w:sz="0" w:space="0" w:color="auto"/>
                                        <w:bottom w:val="none" w:sz="0" w:space="0" w:color="auto"/>
                                        <w:right w:val="none" w:sz="0" w:space="0" w:color="auto"/>
                                      </w:divBdr>
                                      <w:divsChild>
                                        <w:div w:id="956178212">
                                          <w:marLeft w:val="0"/>
                                          <w:marRight w:val="0"/>
                                          <w:marTop w:val="0"/>
                                          <w:marBottom w:val="0"/>
                                          <w:divBdr>
                                            <w:top w:val="none" w:sz="0" w:space="0" w:color="auto"/>
                                            <w:left w:val="none" w:sz="0" w:space="0" w:color="auto"/>
                                            <w:bottom w:val="none" w:sz="0" w:space="0" w:color="auto"/>
                                            <w:right w:val="none" w:sz="0" w:space="0" w:color="auto"/>
                                          </w:divBdr>
                                          <w:divsChild>
                                            <w:div w:id="789518146">
                                              <w:marLeft w:val="0"/>
                                              <w:marRight w:val="0"/>
                                              <w:marTop w:val="0"/>
                                              <w:marBottom w:val="0"/>
                                              <w:divBdr>
                                                <w:top w:val="none" w:sz="0" w:space="0" w:color="auto"/>
                                                <w:left w:val="none" w:sz="0" w:space="0" w:color="auto"/>
                                                <w:bottom w:val="none" w:sz="0" w:space="0" w:color="auto"/>
                                                <w:right w:val="none" w:sz="0" w:space="0" w:color="auto"/>
                                              </w:divBdr>
                                              <w:divsChild>
                                                <w:div w:id="1824001863">
                                                  <w:marLeft w:val="0"/>
                                                  <w:marRight w:val="0"/>
                                                  <w:marTop w:val="0"/>
                                                  <w:marBottom w:val="0"/>
                                                  <w:divBdr>
                                                    <w:top w:val="none" w:sz="0" w:space="0" w:color="auto"/>
                                                    <w:left w:val="none" w:sz="0" w:space="0" w:color="auto"/>
                                                    <w:bottom w:val="none" w:sz="0" w:space="0" w:color="auto"/>
                                                    <w:right w:val="none" w:sz="0" w:space="0" w:color="auto"/>
                                                  </w:divBdr>
                                                </w:div>
                                              </w:divsChild>
                                            </w:div>
                                            <w:div w:id="1104157376">
                                              <w:marLeft w:val="0"/>
                                              <w:marRight w:val="0"/>
                                              <w:marTop w:val="0"/>
                                              <w:marBottom w:val="0"/>
                                              <w:divBdr>
                                                <w:top w:val="none" w:sz="0" w:space="0" w:color="auto"/>
                                                <w:left w:val="none" w:sz="0" w:space="0" w:color="auto"/>
                                                <w:bottom w:val="none" w:sz="0" w:space="0" w:color="auto"/>
                                                <w:right w:val="none" w:sz="0" w:space="0" w:color="auto"/>
                                              </w:divBdr>
                                            </w:div>
                                          </w:divsChild>
                                        </w:div>
                                        <w:div w:id="42600417">
                                          <w:marLeft w:val="0"/>
                                          <w:marRight w:val="0"/>
                                          <w:marTop w:val="0"/>
                                          <w:marBottom w:val="0"/>
                                          <w:divBdr>
                                            <w:top w:val="none" w:sz="0" w:space="0" w:color="auto"/>
                                            <w:left w:val="none" w:sz="0" w:space="0" w:color="auto"/>
                                            <w:bottom w:val="none" w:sz="0" w:space="0" w:color="auto"/>
                                            <w:right w:val="none" w:sz="0" w:space="0" w:color="auto"/>
                                          </w:divBdr>
                                          <w:divsChild>
                                            <w:div w:id="599220386">
                                              <w:marLeft w:val="0"/>
                                              <w:marRight w:val="0"/>
                                              <w:marTop w:val="0"/>
                                              <w:marBottom w:val="0"/>
                                              <w:divBdr>
                                                <w:top w:val="none" w:sz="0" w:space="0" w:color="auto"/>
                                                <w:left w:val="none" w:sz="0" w:space="0" w:color="auto"/>
                                                <w:bottom w:val="none" w:sz="0" w:space="0" w:color="auto"/>
                                                <w:right w:val="none" w:sz="0" w:space="0" w:color="auto"/>
                                              </w:divBdr>
                                              <w:divsChild>
                                                <w:div w:id="875043079">
                                                  <w:marLeft w:val="0"/>
                                                  <w:marRight w:val="0"/>
                                                  <w:marTop w:val="0"/>
                                                  <w:marBottom w:val="0"/>
                                                  <w:divBdr>
                                                    <w:top w:val="none" w:sz="0" w:space="0" w:color="auto"/>
                                                    <w:left w:val="none" w:sz="0" w:space="0" w:color="auto"/>
                                                    <w:bottom w:val="none" w:sz="0" w:space="0" w:color="auto"/>
                                                    <w:right w:val="none" w:sz="0" w:space="0" w:color="auto"/>
                                                  </w:divBdr>
                                                </w:div>
                                              </w:divsChild>
                                            </w:div>
                                            <w:div w:id="1470978635">
                                              <w:marLeft w:val="0"/>
                                              <w:marRight w:val="0"/>
                                              <w:marTop w:val="0"/>
                                              <w:marBottom w:val="0"/>
                                              <w:divBdr>
                                                <w:top w:val="none" w:sz="0" w:space="0" w:color="auto"/>
                                                <w:left w:val="none" w:sz="0" w:space="0" w:color="auto"/>
                                                <w:bottom w:val="none" w:sz="0" w:space="0" w:color="auto"/>
                                                <w:right w:val="none" w:sz="0" w:space="0" w:color="auto"/>
                                              </w:divBdr>
                                            </w:div>
                                          </w:divsChild>
                                        </w:div>
                                        <w:div w:id="1943537395">
                                          <w:marLeft w:val="0"/>
                                          <w:marRight w:val="0"/>
                                          <w:marTop w:val="0"/>
                                          <w:marBottom w:val="0"/>
                                          <w:divBdr>
                                            <w:top w:val="none" w:sz="0" w:space="0" w:color="auto"/>
                                            <w:left w:val="none" w:sz="0" w:space="0" w:color="auto"/>
                                            <w:bottom w:val="none" w:sz="0" w:space="0" w:color="auto"/>
                                            <w:right w:val="none" w:sz="0" w:space="0" w:color="auto"/>
                                          </w:divBdr>
                                          <w:divsChild>
                                            <w:div w:id="1769306472">
                                              <w:marLeft w:val="0"/>
                                              <w:marRight w:val="0"/>
                                              <w:marTop w:val="0"/>
                                              <w:marBottom w:val="0"/>
                                              <w:divBdr>
                                                <w:top w:val="none" w:sz="0" w:space="0" w:color="auto"/>
                                                <w:left w:val="none" w:sz="0" w:space="0" w:color="auto"/>
                                                <w:bottom w:val="none" w:sz="0" w:space="0" w:color="auto"/>
                                                <w:right w:val="none" w:sz="0" w:space="0" w:color="auto"/>
                                              </w:divBdr>
                                              <w:divsChild>
                                                <w:div w:id="1605454412">
                                                  <w:marLeft w:val="0"/>
                                                  <w:marRight w:val="0"/>
                                                  <w:marTop w:val="0"/>
                                                  <w:marBottom w:val="0"/>
                                                  <w:divBdr>
                                                    <w:top w:val="none" w:sz="0" w:space="0" w:color="auto"/>
                                                    <w:left w:val="none" w:sz="0" w:space="0" w:color="auto"/>
                                                    <w:bottom w:val="none" w:sz="0" w:space="0" w:color="auto"/>
                                                    <w:right w:val="none" w:sz="0" w:space="0" w:color="auto"/>
                                                  </w:divBdr>
                                                </w:div>
                                              </w:divsChild>
                                            </w:div>
                                            <w:div w:id="617681824">
                                              <w:marLeft w:val="0"/>
                                              <w:marRight w:val="0"/>
                                              <w:marTop w:val="0"/>
                                              <w:marBottom w:val="0"/>
                                              <w:divBdr>
                                                <w:top w:val="none" w:sz="0" w:space="0" w:color="auto"/>
                                                <w:left w:val="none" w:sz="0" w:space="0" w:color="auto"/>
                                                <w:bottom w:val="none" w:sz="0" w:space="0" w:color="auto"/>
                                                <w:right w:val="none" w:sz="0" w:space="0" w:color="auto"/>
                                              </w:divBdr>
                                            </w:div>
                                          </w:divsChild>
                                        </w:div>
                                        <w:div w:id="2028753328">
                                          <w:marLeft w:val="0"/>
                                          <w:marRight w:val="0"/>
                                          <w:marTop w:val="0"/>
                                          <w:marBottom w:val="0"/>
                                          <w:divBdr>
                                            <w:top w:val="none" w:sz="0" w:space="0" w:color="auto"/>
                                            <w:left w:val="none" w:sz="0" w:space="0" w:color="auto"/>
                                            <w:bottom w:val="none" w:sz="0" w:space="0" w:color="auto"/>
                                            <w:right w:val="none" w:sz="0" w:space="0" w:color="auto"/>
                                          </w:divBdr>
                                          <w:divsChild>
                                            <w:div w:id="2073653683">
                                              <w:marLeft w:val="0"/>
                                              <w:marRight w:val="0"/>
                                              <w:marTop w:val="0"/>
                                              <w:marBottom w:val="0"/>
                                              <w:divBdr>
                                                <w:top w:val="none" w:sz="0" w:space="0" w:color="auto"/>
                                                <w:left w:val="none" w:sz="0" w:space="0" w:color="auto"/>
                                                <w:bottom w:val="none" w:sz="0" w:space="0" w:color="auto"/>
                                                <w:right w:val="none" w:sz="0" w:space="0" w:color="auto"/>
                                              </w:divBdr>
                                              <w:divsChild>
                                                <w:div w:id="453908144">
                                                  <w:marLeft w:val="0"/>
                                                  <w:marRight w:val="0"/>
                                                  <w:marTop w:val="0"/>
                                                  <w:marBottom w:val="0"/>
                                                  <w:divBdr>
                                                    <w:top w:val="none" w:sz="0" w:space="0" w:color="auto"/>
                                                    <w:left w:val="none" w:sz="0" w:space="0" w:color="auto"/>
                                                    <w:bottom w:val="none" w:sz="0" w:space="0" w:color="auto"/>
                                                    <w:right w:val="none" w:sz="0" w:space="0" w:color="auto"/>
                                                  </w:divBdr>
                                                </w:div>
                                              </w:divsChild>
                                            </w:div>
                                            <w:div w:id="422919325">
                                              <w:marLeft w:val="0"/>
                                              <w:marRight w:val="0"/>
                                              <w:marTop w:val="0"/>
                                              <w:marBottom w:val="0"/>
                                              <w:divBdr>
                                                <w:top w:val="none" w:sz="0" w:space="0" w:color="auto"/>
                                                <w:left w:val="none" w:sz="0" w:space="0" w:color="auto"/>
                                                <w:bottom w:val="none" w:sz="0" w:space="0" w:color="auto"/>
                                                <w:right w:val="none" w:sz="0" w:space="0" w:color="auto"/>
                                              </w:divBdr>
                                            </w:div>
                                          </w:divsChild>
                                        </w:div>
                                        <w:div w:id="1627271755">
                                          <w:marLeft w:val="0"/>
                                          <w:marRight w:val="0"/>
                                          <w:marTop w:val="0"/>
                                          <w:marBottom w:val="0"/>
                                          <w:divBdr>
                                            <w:top w:val="none" w:sz="0" w:space="0" w:color="auto"/>
                                            <w:left w:val="none" w:sz="0" w:space="0" w:color="auto"/>
                                            <w:bottom w:val="none" w:sz="0" w:space="0" w:color="auto"/>
                                            <w:right w:val="none" w:sz="0" w:space="0" w:color="auto"/>
                                          </w:divBdr>
                                          <w:divsChild>
                                            <w:div w:id="1837914686">
                                              <w:marLeft w:val="0"/>
                                              <w:marRight w:val="0"/>
                                              <w:marTop w:val="0"/>
                                              <w:marBottom w:val="0"/>
                                              <w:divBdr>
                                                <w:top w:val="none" w:sz="0" w:space="0" w:color="auto"/>
                                                <w:left w:val="none" w:sz="0" w:space="0" w:color="auto"/>
                                                <w:bottom w:val="none" w:sz="0" w:space="0" w:color="auto"/>
                                                <w:right w:val="none" w:sz="0" w:space="0" w:color="auto"/>
                                              </w:divBdr>
                                              <w:divsChild>
                                                <w:div w:id="718625467">
                                                  <w:marLeft w:val="0"/>
                                                  <w:marRight w:val="0"/>
                                                  <w:marTop w:val="0"/>
                                                  <w:marBottom w:val="0"/>
                                                  <w:divBdr>
                                                    <w:top w:val="none" w:sz="0" w:space="0" w:color="auto"/>
                                                    <w:left w:val="none" w:sz="0" w:space="0" w:color="auto"/>
                                                    <w:bottom w:val="none" w:sz="0" w:space="0" w:color="auto"/>
                                                    <w:right w:val="none" w:sz="0" w:space="0" w:color="auto"/>
                                                  </w:divBdr>
                                                </w:div>
                                              </w:divsChild>
                                            </w:div>
                                            <w:div w:id="7302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94133">
                          <w:marLeft w:val="0"/>
                          <w:marRight w:val="0"/>
                          <w:marTop w:val="0"/>
                          <w:marBottom w:val="0"/>
                          <w:divBdr>
                            <w:top w:val="none" w:sz="0" w:space="0" w:color="auto"/>
                            <w:left w:val="none" w:sz="0" w:space="0" w:color="auto"/>
                            <w:bottom w:val="none" w:sz="0" w:space="0" w:color="auto"/>
                            <w:right w:val="none" w:sz="0" w:space="0" w:color="auto"/>
                          </w:divBdr>
                          <w:divsChild>
                            <w:div w:id="863862615">
                              <w:marLeft w:val="0"/>
                              <w:marRight w:val="0"/>
                              <w:marTop w:val="0"/>
                              <w:marBottom w:val="0"/>
                              <w:divBdr>
                                <w:top w:val="none" w:sz="0" w:space="0" w:color="auto"/>
                                <w:left w:val="none" w:sz="0" w:space="0" w:color="auto"/>
                                <w:bottom w:val="none" w:sz="0" w:space="0" w:color="auto"/>
                                <w:right w:val="none" w:sz="0" w:space="0" w:color="auto"/>
                              </w:divBdr>
                              <w:divsChild>
                                <w:div w:id="1478955341">
                                  <w:marLeft w:val="0"/>
                                  <w:marRight w:val="0"/>
                                  <w:marTop w:val="0"/>
                                  <w:marBottom w:val="0"/>
                                  <w:divBdr>
                                    <w:top w:val="none" w:sz="0" w:space="0" w:color="auto"/>
                                    <w:left w:val="none" w:sz="0" w:space="0" w:color="auto"/>
                                    <w:bottom w:val="none" w:sz="0" w:space="0" w:color="auto"/>
                                    <w:right w:val="none" w:sz="0" w:space="0" w:color="auto"/>
                                  </w:divBdr>
                                  <w:divsChild>
                                    <w:div w:id="4665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798769">
          <w:marLeft w:val="0"/>
          <w:marRight w:val="0"/>
          <w:marTop w:val="0"/>
          <w:marBottom w:val="0"/>
          <w:divBdr>
            <w:top w:val="none" w:sz="0" w:space="0" w:color="auto"/>
            <w:left w:val="none" w:sz="0" w:space="0" w:color="auto"/>
            <w:bottom w:val="none" w:sz="0" w:space="0" w:color="auto"/>
            <w:right w:val="none" w:sz="0" w:space="0" w:color="auto"/>
          </w:divBdr>
          <w:divsChild>
            <w:div w:id="1716005965">
              <w:marLeft w:val="0"/>
              <w:marRight w:val="0"/>
              <w:marTop w:val="0"/>
              <w:marBottom w:val="0"/>
              <w:divBdr>
                <w:top w:val="none" w:sz="0" w:space="0" w:color="auto"/>
                <w:left w:val="none" w:sz="0" w:space="0" w:color="auto"/>
                <w:bottom w:val="none" w:sz="0" w:space="0" w:color="auto"/>
                <w:right w:val="none" w:sz="0" w:space="0" w:color="auto"/>
              </w:divBdr>
              <w:divsChild>
                <w:div w:id="909508697">
                  <w:marLeft w:val="0"/>
                  <w:marRight w:val="0"/>
                  <w:marTop w:val="0"/>
                  <w:marBottom w:val="0"/>
                  <w:divBdr>
                    <w:top w:val="none" w:sz="0" w:space="0" w:color="auto"/>
                    <w:left w:val="none" w:sz="0" w:space="0" w:color="auto"/>
                    <w:bottom w:val="none" w:sz="0" w:space="0" w:color="auto"/>
                    <w:right w:val="none" w:sz="0" w:space="0" w:color="auto"/>
                  </w:divBdr>
                  <w:divsChild>
                    <w:div w:id="641929662">
                      <w:marLeft w:val="0"/>
                      <w:marRight w:val="0"/>
                      <w:marTop w:val="0"/>
                      <w:marBottom w:val="0"/>
                      <w:divBdr>
                        <w:top w:val="none" w:sz="0" w:space="0" w:color="auto"/>
                        <w:left w:val="none" w:sz="0" w:space="0" w:color="auto"/>
                        <w:bottom w:val="none" w:sz="0" w:space="0" w:color="auto"/>
                        <w:right w:val="none" w:sz="0" w:space="0" w:color="auto"/>
                      </w:divBdr>
                      <w:divsChild>
                        <w:div w:id="2115323723">
                          <w:marLeft w:val="0"/>
                          <w:marRight w:val="0"/>
                          <w:marTop w:val="0"/>
                          <w:marBottom w:val="0"/>
                          <w:divBdr>
                            <w:top w:val="none" w:sz="0" w:space="0" w:color="auto"/>
                            <w:left w:val="none" w:sz="0" w:space="0" w:color="auto"/>
                            <w:bottom w:val="none" w:sz="0" w:space="0" w:color="auto"/>
                            <w:right w:val="none" w:sz="0" w:space="0" w:color="auto"/>
                          </w:divBdr>
                          <w:divsChild>
                            <w:div w:id="1621378536">
                              <w:marLeft w:val="0"/>
                              <w:marRight w:val="0"/>
                              <w:marTop w:val="0"/>
                              <w:marBottom w:val="0"/>
                              <w:divBdr>
                                <w:top w:val="none" w:sz="0" w:space="0" w:color="auto"/>
                                <w:left w:val="none" w:sz="0" w:space="0" w:color="auto"/>
                                <w:bottom w:val="none" w:sz="0" w:space="0" w:color="auto"/>
                                <w:right w:val="none" w:sz="0" w:space="0" w:color="auto"/>
                              </w:divBdr>
                              <w:divsChild>
                                <w:div w:id="979918697">
                                  <w:marLeft w:val="0"/>
                                  <w:marRight w:val="0"/>
                                  <w:marTop w:val="0"/>
                                  <w:marBottom w:val="0"/>
                                  <w:divBdr>
                                    <w:top w:val="none" w:sz="0" w:space="0" w:color="auto"/>
                                    <w:left w:val="none" w:sz="0" w:space="0" w:color="auto"/>
                                    <w:bottom w:val="none" w:sz="0" w:space="0" w:color="auto"/>
                                    <w:right w:val="none" w:sz="0" w:space="0" w:color="auto"/>
                                  </w:divBdr>
                                  <w:divsChild>
                                    <w:div w:id="1349524613">
                                      <w:marLeft w:val="0"/>
                                      <w:marRight w:val="0"/>
                                      <w:marTop w:val="0"/>
                                      <w:marBottom w:val="0"/>
                                      <w:divBdr>
                                        <w:top w:val="none" w:sz="0" w:space="0" w:color="auto"/>
                                        <w:left w:val="none" w:sz="0" w:space="0" w:color="auto"/>
                                        <w:bottom w:val="none" w:sz="0" w:space="0" w:color="auto"/>
                                        <w:right w:val="none" w:sz="0" w:space="0" w:color="auto"/>
                                      </w:divBdr>
                                      <w:divsChild>
                                        <w:div w:id="568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115788">
          <w:marLeft w:val="0"/>
          <w:marRight w:val="0"/>
          <w:marTop w:val="0"/>
          <w:marBottom w:val="0"/>
          <w:divBdr>
            <w:top w:val="none" w:sz="0" w:space="0" w:color="auto"/>
            <w:left w:val="none" w:sz="0" w:space="0" w:color="auto"/>
            <w:bottom w:val="none" w:sz="0" w:space="0" w:color="auto"/>
            <w:right w:val="none" w:sz="0" w:space="0" w:color="auto"/>
          </w:divBdr>
          <w:divsChild>
            <w:div w:id="255405641">
              <w:marLeft w:val="0"/>
              <w:marRight w:val="0"/>
              <w:marTop w:val="0"/>
              <w:marBottom w:val="0"/>
              <w:divBdr>
                <w:top w:val="none" w:sz="0" w:space="0" w:color="auto"/>
                <w:left w:val="none" w:sz="0" w:space="0" w:color="auto"/>
                <w:bottom w:val="none" w:sz="0" w:space="0" w:color="auto"/>
                <w:right w:val="none" w:sz="0" w:space="0" w:color="auto"/>
              </w:divBdr>
              <w:divsChild>
                <w:div w:id="1661737277">
                  <w:marLeft w:val="0"/>
                  <w:marRight w:val="0"/>
                  <w:marTop w:val="0"/>
                  <w:marBottom w:val="0"/>
                  <w:divBdr>
                    <w:top w:val="none" w:sz="0" w:space="0" w:color="auto"/>
                    <w:left w:val="none" w:sz="0" w:space="0" w:color="auto"/>
                    <w:bottom w:val="none" w:sz="0" w:space="0" w:color="auto"/>
                    <w:right w:val="none" w:sz="0" w:space="0" w:color="auto"/>
                  </w:divBdr>
                  <w:divsChild>
                    <w:div w:id="1658418073">
                      <w:marLeft w:val="0"/>
                      <w:marRight w:val="0"/>
                      <w:marTop w:val="0"/>
                      <w:marBottom w:val="0"/>
                      <w:divBdr>
                        <w:top w:val="none" w:sz="0" w:space="0" w:color="auto"/>
                        <w:left w:val="none" w:sz="0" w:space="0" w:color="auto"/>
                        <w:bottom w:val="none" w:sz="0" w:space="0" w:color="auto"/>
                        <w:right w:val="none" w:sz="0" w:space="0" w:color="auto"/>
                      </w:divBdr>
                      <w:divsChild>
                        <w:div w:id="1541480730">
                          <w:marLeft w:val="0"/>
                          <w:marRight w:val="0"/>
                          <w:marTop w:val="0"/>
                          <w:marBottom w:val="0"/>
                          <w:divBdr>
                            <w:top w:val="none" w:sz="0" w:space="0" w:color="auto"/>
                            <w:left w:val="none" w:sz="0" w:space="0" w:color="auto"/>
                            <w:bottom w:val="none" w:sz="0" w:space="0" w:color="auto"/>
                            <w:right w:val="none" w:sz="0" w:space="0" w:color="auto"/>
                          </w:divBdr>
                          <w:divsChild>
                            <w:div w:id="1208226349">
                              <w:marLeft w:val="0"/>
                              <w:marRight w:val="0"/>
                              <w:marTop w:val="0"/>
                              <w:marBottom w:val="0"/>
                              <w:divBdr>
                                <w:top w:val="none" w:sz="0" w:space="0" w:color="auto"/>
                                <w:left w:val="none" w:sz="0" w:space="0" w:color="auto"/>
                                <w:bottom w:val="none" w:sz="0" w:space="0" w:color="auto"/>
                                <w:right w:val="none" w:sz="0" w:space="0" w:color="auto"/>
                              </w:divBdr>
                              <w:divsChild>
                                <w:div w:id="6680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15340">
                  <w:marLeft w:val="0"/>
                  <w:marRight w:val="0"/>
                  <w:marTop w:val="0"/>
                  <w:marBottom w:val="0"/>
                  <w:divBdr>
                    <w:top w:val="none" w:sz="0" w:space="0" w:color="auto"/>
                    <w:left w:val="none" w:sz="0" w:space="0" w:color="auto"/>
                    <w:bottom w:val="none" w:sz="0" w:space="0" w:color="auto"/>
                    <w:right w:val="none" w:sz="0" w:space="0" w:color="auto"/>
                  </w:divBdr>
                  <w:divsChild>
                    <w:div w:id="1200700512">
                      <w:marLeft w:val="0"/>
                      <w:marRight w:val="0"/>
                      <w:marTop w:val="0"/>
                      <w:marBottom w:val="0"/>
                      <w:divBdr>
                        <w:top w:val="none" w:sz="0" w:space="0" w:color="auto"/>
                        <w:left w:val="none" w:sz="0" w:space="0" w:color="auto"/>
                        <w:bottom w:val="none" w:sz="0" w:space="0" w:color="auto"/>
                        <w:right w:val="none" w:sz="0" w:space="0" w:color="auto"/>
                      </w:divBdr>
                      <w:divsChild>
                        <w:div w:id="1421295409">
                          <w:marLeft w:val="0"/>
                          <w:marRight w:val="0"/>
                          <w:marTop w:val="0"/>
                          <w:marBottom w:val="0"/>
                          <w:divBdr>
                            <w:top w:val="none" w:sz="0" w:space="0" w:color="auto"/>
                            <w:left w:val="none" w:sz="0" w:space="0" w:color="auto"/>
                            <w:bottom w:val="none" w:sz="0" w:space="0" w:color="auto"/>
                            <w:right w:val="none" w:sz="0" w:space="0" w:color="auto"/>
                          </w:divBdr>
                          <w:divsChild>
                            <w:div w:id="2137336207">
                              <w:marLeft w:val="0"/>
                              <w:marRight w:val="0"/>
                              <w:marTop w:val="0"/>
                              <w:marBottom w:val="0"/>
                              <w:divBdr>
                                <w:top w:val="none" w:sz="0" w:space="0" w:color="auto"/>
                                <w:left w:val="none" w:sz="0" w:space="0" w:color="auto"/>
                                <w:bottom w:val="none" w:sz="0" w:space="0" w:color="auto"/>
                                <w:right w:val="none" w:sz="0" w:space="0" w:color="auto"/>
                              </w:divBdr>
                              <w:divsChild>
                                <w:div w:id="1099250285">
                                  <w:marLeft w:val="0"/>
                                  <w:marRight w:val="0"/>
                                  <w:marTop w:val="0"/>
                                  <w:marBottom w:val="0"/>
                                  <w:divBdr>
                                    <w:top w:val="none" w:sz="0" w:space="0" w:color="auto"/>
                                    <w:left w:val="none" w:sz="0" w:space="0" w:color="auto"/>
                                    <w:bottom w:val="none" w:sz="0" w:space="0" w:color="auto"/>
                                    <w:right w:val="none" w:sz="0" w:space="0" w:color="auto"/>
                                  </w:divBdr>
                                  <w:divsChild>
                                    <w:div w:id="30813332">
                                      <w:marLeft w:val="0"/>
                                      <w:marRight w:val="0"/>
                                      <w:marTop w:val="0"/>
                                      <w:marBottom w:val="0"/>
                                      <w:divBdr>
                                        <w:top w:val="none" w:sz="0" w:space="0" w:color="auto"/>
                                        <w:left w:val="none" w:sz="0" w:space="0" w:color="auto"/>
                                        <w:bottom w:val="none" w:sz="0" w:space="0" w:color="auto"/>
                                        <w:right w:val="none" w:sz="0" w:space="0" w:color="auto"/>
                                      </w:divBdr>
                                      <w:divsChild>
                                        <w:div w:id="784349647">
                                          <w:marLeft w:val="0"/>
                                          <w:marRight w:val="0"/>
                                          <w:marTop w:val="0"/>
                                          <w:marBottom w:val="0"/>
                                          <w:divBdr>
                                            <w:top w:val="none" w:sz="0" w:space="0" w:color="auto"/>
                                            <w:left w:val="none" w:sz="0" w:space="0" w:color="auto"/>
                                            <w:bottom w:val="none" w:sz="0" w:space="0" w:color="auto"/>
                                            <w:right w:val="none" w:sz="0" w:space="0" w:color="auto"/>
                                          </w:divBdr>
                                          <w:divsChild>
                                            <w:div w:id="1907034549">
                                              <w:marLeft w:val="0"/>
                                              <w:marRight w:val="0"/>
                                              <w:marTop w:val="0"/>
                                              <w:marBottom w:val="0"/>
                                              <w:divBdr>
                                                <w:top w:val="none" w:sz="0" w:space="0" w:color="auto"/>
                                                <w:left w:val="none" w:sz="0" w:space="0" w:color="auto"/>
                                                <w:bottom w:val="none" w:sz="0" w:space="0" w:color="auto"/>
                                                <w:right w:val="none" w:sz="0" w:space="0" w:color="auto"/>
                                              </w:divBdr>
                                              <w:divsChild>
                                                <w:div w:id="1576472580">
                                                  <w:marLeft w:val="0"/>
                                                  <w:marRight w:val="0"/>
                                                  <w:marTop w:val="0"/>
                                                  <w:marBottom w:val="0"/>
                                                  <w:divBdr>
                                                    <w:top w:val="none" w:sz="0" w:space="0" w:color="auto"/>
                                                    <w:left w:val="none" w:sz="0" w:space="0" w:color="auto"/>
                                                    <w:bottom w:val="none" w:sz="0" w:space="0" w:color="auto"/>
                                                    <w:right w:val="none" w:sz="0" w:space="0" w:color="auto"/>
                                                  </w:divBdr>
                                                </w:div>
                                              </w:divsChild>
                                            </w:div>
                                            <w:div w:id="21708739">
                                              <w:marLeft w:val="0"/>
                                              <w:marRight w:val="0"/>
                                              <w:marTop w:val="0"/>
                                              <w:marBottom w:val="0"/>
                                              <w:divBdr>
                                                <w:top w:val="none" w:sz="0" w:space="0" w:color="auto"/>
                                                <w:left w:val="none" w:sz="0" w:space="0" w:color="auto"/>
                                                <w:bottom w:val="none" w:sz="0" w:space="0" w:color="auto"/>
                                                <w:right w:val="none" w:sz="0" w:space="0" w:color="auto"/>
                                              </w:divBdr>
                                            </w:div>
                                          </w:divsChild>
                                        </w:div>
                                        <w:div w:id="1305815851">
                                          <w:marLeft w:val="0"/>
                                          <w:marRight w:val="0"/>
                                          <w:marTop w:val="0"/>
                                          <w:marBottom w:val="0"/>
                                          <w:divBdr>
                                            <w:top w:val="none" w:sz="0" w:space="0" w:color="auto"/>
                                            <w:left w:val="none" w:sz="0" w:space="0" w:color="auto"/>
                                            <w:bottom w:val="none" w:sz="0" w:space="0" w:color="auto"/>
                                            <w:right w:val="none" w:sz="0" w:space="0" w:color="auto"/>
                                          </w:divBdr>
                                          <w:divsChild>
                                            <w:div w:id="167987863">
                                              <w:marLeft w:val="0"/>
                                              <w:marRight w:val="0"/>
                                              <w:marTop w:val="0"/>
                                              <w:marBottom w:val="0"/>
                                              <w:divBdr>
                                                <w:top w:val="none" w:sz="0" w:space="0" w:color="auto"/>
                                                <w:left w:val="none" w:sz="0" w:space="0" w:color="auto"/>
                                                <w:bottom w:val="none" w:sz="0" w:space="0" w:color="auto"/>
                                                <w:right w:val="none" w:sz="0" w:space="0" w:color="auto"/>
                                              </w:divBdr>
                                              <w:divsChild>
                                                <w:div w:id="1466780350">
                                                  <w:marLeft w:val="0"/>
                                                  <w:marRight w:val="0"/>
                                                  <w:marTop w:val="0"/>
                                                  <w:marBottom w:val="0"/>
                                                  <w:divBdr>
                                                    <w:top w:val="none" w:sz="0" w:space="0" w:color="auto"/>
                                                    <w:left w:val="none" w:sz="0" w:space="0" w:color="auto"/>
                                                    <w:bottom w:val="none" w:sz="0" w:space="0" w:color="auto"/>
                                                    <w:right w:val="none" w:sz="0" w:space="0" w:color="auto"/>
                                                  </w:divBdr>
                                                </w:div>
                                              </w:divsChild>
                                            </w:div>
                                            <w:div w:id="384522391">
                                              <w:marLeft w:val="0"/>
                                              <w:marRight w:val="0"/>
                                              <w:marTop w:val="0"/>
                                              <w:marBottom w:val="0"/>
                                              <w:divBdr>
                                                <w:top w:val="none" w:sz="0" w:space="0" w:color="auto"/>
                                                <w:left w:val="none" w:sz="0" w:space="0" w:color="auto"/>
                                                <w:bottom w:val="none" w:sz="0" w:space="0" w:color="auto"/>
                                                <w:right w:val="none" w:sz="0" w:space="0" w:color="auto"/>
                                              </w:divBdr>
                                            </w:div>
                                          </w:divsChild>
                                        </w:div>
                                        <w:div w:id="1084490804">
                                          <w:marLeft w:val="0"/>
                                          <w:marRight w:val="0"/>
                                          <w:marTop w:val="0"/>
                                          <w:marBottom w:val="0"/>
                                          <w:divBdr>
                                            <w:top w:val="none" w:sz="0" w:space="0" w:color="auto"/>
                                            <w:left w:val="none" w:sz="0" w:space="0" w:color="auto"/>
                                            <w:bottom w:val="none" w:sz="0" w:space="0" w:color="auto"/>
                                            <w:right w:val="none" w:sz="0" w:space="0" w:color="auto"/>
                                          </w:divBdr>
                                          <w:divsChild>
                                            <w:div w:id="832379667">
                                              <w:marLeft w:val="0"/>
                                              <w:marRight w:val="0"/>
                                              <w:marTop w:val="0"/>
                                              <w:marBottom w:val="0"/>
                                              <w:divBdr>
                                                <w:top w:val="none" w:sz="0" w:space="0" w:color="auto"/>
                                                <w:left w:val="none" w:sz="0" w:space="0" w:color="auto"/>
                                                <w:bottom w:val="none" w:sz="0" w:space="0" w:color="auto"/>
                                                <w:right w:val="none" w:sz="0" w:space="0" w:color="auto"/>
                                              </w:divBdr>
                                              <w:divsChild>
                                                <w:div w:id="468284772">
                                                  <w:marLeft w:val="0"/>
                                                  <w:marRight w:val="0"/>
                                                  <w:marTop w:val="0"/>
                                                  <w:marBottom w:val="0"/>
                                                  <w:divBdr>
                                                    <w:top w:val="none" w:sz="0" w:space="0" w:color="auto"/>
                                                    <w:left w:val="none" w:sz="0" w:space="0" w:color="auto"/>
                                                    <w:bottom w:val="none" w:sz="0" w:space="0" w:color="auto"/>
                                                    <w:right w:val="none" w:sz="0" w:space="0" w:color="auto"/>
                                                  </w:divBdr>
                                                </w:div>
                                              </w:divsChild>
                                            </w:div>
                                            <w:div w:id="852379301">
                                              <w:marLeft w:val="0"/>
                                              <w:marRight w:val="0"/>
                                              <w:marTop w:val="0"/>
                                              <w:marBottom w:val="0"/>
                                              <w:divBdr>
                                                <w:top w:val="none" w:sz="0" w:space="0" w:color="auto"/>
                                                <w:left w:val="none" w:sz="0" w:space="0" w:color="auto"/>
                                                <w:bottom w:val="none" w:sz="0" w:space="0" w:color="auto"/>
                                                <w:right w:val="none" w:sz="0" w:space="0" w:color="auto"/>
                                              </w:divBdr>
                                            </w:div>
                                          </w:divsChild>
                                        </w:div>
                                        <w:div w:id="1778990040">
                                          <w:marLeft w:val="0"/>
                                          <w:marRight w:val="0"/>
                                          <w:marTop w:val="0"/>
                                          <w:marBottom w:val="0"/>
                                          <w:divBdr>
                                            <w:top w:val="none" w:sz="0" w:space="0" w:color="auto"/>
                                            <w:left w:val="none" w:sz="0" w:space="0" w:color="auto"/>
                                            <w:bottom w:val="none" w:sz="0" w:space="0" w:color="auto"/>
                                            <w:right w:val="none" w:sz="0" w:space="0" w:color="auto"/>
                                          </w:divBdr>
                                          <w:divsChild>
                                            <w:div w:id="948389094">
                                              <w:marLeft w:val="0"/>
                                              <w:marRight w:val="0"/>
                                              <w:marTop w:val="0"/>
                                              <w:marBottom w:val="0"/>
                                              <w:divBdr>
                                                <w:top w:val="none" w:sz="0" w:space="0" w:color="auto"/>
                                                <w:left w:val="none" w:sz="0" w:space="0" w:color="auto"/>
                                                <w:bottom w:val="none" w:sz="0" w:space="0" w:color="auto"/>
                                                <w:right w:val="none" w:sz="0" w:space="0" w:color="auto"/>
                                              </w:divBdr>
                                              <w:divsChild>
                                                <w:div w:id="908153700">
                                                  <w:marLeft w:val="0"/>
                                                  <w:marRight w:val="0"/>
                                                  <w:marTop w:val="0"/>
                                                  <w:marBottom w:val="0"/>
                                                  <w:divBdr>
                                                    <w:top w:val="none" w:sz="0" w:space="0" w:color="auto"/>
                                                    <w:left w:val="none" w:sz="0" w:space="0" w:color="auto"/>
                                                    <w:bottom w:val="none" w:sz="0" w:space="0" w:color="auto"/>
                                                    <w:right w:val="none" w:sz="0" w:space="0" w:color="auto"/>
                                                  </w:divBdr>
                                                </w:div>
                                              </w:divsChild>
                                            </w:div>
                                            <w:div w:id="11863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606177">
                          <w:marLeft w:val="0"/>
                          <w:marRight w:val="0"/>
                          <w:marTop w:val="0"/>
                          <w:marBottom w:val="0"/>
                          <w:divBdr>
                            <w:top w:val="none" w:sz="0" w:space="0" w:color="auto"/>
                            <w:left w:val="none" w:sz="0" w:space="0" w:color="auto"/>
                            <w:bottom w:val="none" w:sz="0" w:space="0" w:color="auto"/>
                            <w:right w:val="none" w:sz="0" w:space="0" w:color="auto"/>
                          </w:divBdr>
                          <w:divsChild>
                            <w:div w:id="69932140">
                              <w:marLeft w:val="0"/>
                              <w:marRight w:val="0"/>
                              <w:marTop w:val="0"/>
                              <w:marBottom w:val="0"/>
                              <w:divBdr>
                                <w:top w:val="none" w:sz="0" w:space="0" w:color="auto"/>
                                <w:left w:val="none" w:sz="0" w:space="0" w:color="auto"/>
                                <w:bottom w:val="none" w:sz="0" w:space="0" w:color="auto"/>
                                <w:right w:val="none" w:sz="0" w:space="0" w:color="auto"/>
                              </w:divBdr>
                              <w:divsChild>
                                <w:div w:id="637684621">
                                  <w:marLeft w:val="0"/>
                                  <w:marRight w:val="0"/>
                                  <w:marTop w:val="0"/>
                                  <w:marBottom w:val="0"/>
                                  <w:divBdr>
                                    <w:top w:val="none" w:sz="0" w:space="0" w:color="auto"/>
                                    <w:left w:val="none" w:sz="0" w:space="0" w:color="auto"/>
                                    <w:bottom w:val="none" w:sz="0" w:space="0" w:color="auto"/>
                                    <w:right w:val="none" w:sz="0" w:space="0" w:color="auto"/>
                                  </w:divBdr>
                                  <w:divsChild>
                                    <w:div w:id="12191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796396">
          <w:marLeft w:val="0"/>
          <w:marRight w:val="0"/>
          <w:marTop w:val="0"/>
          <w:marBottom w:val="0"/>
          <w:divBdr>
            <w:top w:val="none" w:sz="0" w:space="0" w:color="auto"/>
            <w:left w:val="none" w:sz="0" w:space="0" w:color="auto"/>
            <w:bottom w:val="none" w:sz="0" w:space="0" w:color="auto"/>
            <w:right w:val="none" w:sz="0" w:space="0" w:color="auto"/>
          </w:divBdr>
          <w:divsChild>
            <w:div w:id="808744448">
              <w:marLeft w:val="0"/>
              <w:marRight w:val="0"/>
              <w:marTop w:val="0"/>
              <w:marBottom w:val="0"/>
              <w:divBdr>
                <w:top w:val="none" w:sz="0" w:space="0" w:color="auto"/>
                <w:left w:val="none" w:sz="0" w:space="0" w:color="auto"/>
                <w:bottom w:val="none" w:sz="0" w:space="0" w:color="auto"/>
                <w:right w:val="none" w:sz="0" w:space="0" w:color="auto"/>
              </w:divBdr>
              <w:divsChild>
                <w:div w:id="366494746">
                  <w:marLeft w:val="0"/>
                  <w:marRight w:val="0"/>
                  <w:marTop w:val="0"/>
                  <w:marBottom w:val="0"/>
                  <w:divBdr>
                    <w:top w:val="none" w:sz="0" w:space="0" w:color="auto"/>
                    <w:left w:val="none" w:sz="0" w:space="0" w:color="auto"/>
                    <w:bottom w:val="none" w:sz="0" w:space="0" w:color="auto"/>
                    <w:right w:val="none" w:sz="0" w:space="0" w:color="auto"/>
                  </w:divBdr>
                  <w:divsChild>
                    <w:div w:id="30570038">
                      <w:marLeft w:val="0"/>
                      <w:marRight w:val="0"/>
                      <w:marTop w:val="0"/>
                      <w:marBottom w:val="0"/>
                      <w:divBdr>
                        <w:top w:val="none" w:sz="0" w:space="0" w:color="auto"/>
                        <w:left w:val="none" w:sz="0" w:space="0" w:color="auto"/>
                        <w:bottom w:val="none" w:sz="0" w:space="0" w:color="auto"/>
                        <w:right w:val="none" w:sz="0" w:space="0" w:color="auto"/>
                      </w:divBdr>
                      <w:divsChild>
                        <w:div w:id="658464151">
                          <w:marLeft w:val="0"/>
                          <w:marRight w:val="0"/>
                          <w:marTop w:val="0"/>
                          <w:marBottom w:val="0"/>
                          <w:divBdr>
                            <w:top w:val="none" w:sz="0" w:space="0" w:color="auto"/>
                            <w:left w:val="none" w:sz="0" w:space="0" w:color="auto"/>
                            <w:bottom w:val="none" w:sz="0" w:space="0" w:color="auto"/>
                            <w:right w:val="none" w:sz="0" w:space="0" w:color="auto"/>
                          </w:divBdr>
                          <w:divsChild>
                            <w:div w:id="1910770626">
                              <w:marLeft w:val="0"/>
                              <w:marRight w:val="0"/>
                              <w:marTop w:val="0"/>
                              <w:marBottom w:val="0"/>
                              <w:divBdr>
                                <w:top w:val="none" w:sz="0" w:space="0" w:color="auto"/>
                                <w:left w:val="none" w:sz="0" w:space="0" w:color="auto"/>
                                <w:bottom w:val="none" w:sz="0" w:space="0" w:color="auto"/>
                                <w:right w:val="none" w:sz="0" w:space="0" w:color="auto"/>
                              </w:divBdr>
                              <w:divsChild>
                                <w:div w:id="1545943721">
                                  <w:marLeft w:val="0"/>
                                  <w:marRight w:val="0"/>
                                  <w:marTop w:val="0"/>
                                  <w:marBottom w:val="0"/>
                                  <w:divBdr>
                                    <w:top w:val="none" w:sz="0" w:space="0" w:color="auto"/>
                                    <w:left w:val="none" w:sz="0" w:space="0" w:color="auto"/>
                                    <w:bottom w:val="none" w:sz="0" w:space="0" w:color="auto"/>
                                    <w:right w:val="none" w:sz="0" w:space="0" w:color="auto"/>
                                  </w:divBdr>
                                  <w:divsChild>
                                    <w:div w:id="2129155537">
                                      <w:marLeft w:val="0"/>
                                      <w:marRight w:val="0"/>
                                      <w:marTop w:val="0"/>
                                      <w:marBottom w:val="0"/>
                                      <w:divBdr>
                                        <w:top w:val="none" w:sz="0" w:space="0" w:color="auto"/>
                                        <w:left w:val="none" w:sz="0" w:space="0" w:color="auto"/>
                                        <w:bottom w:val="none" w:sz="0" w:space="0" w:color="auto"/>
                                        <w:right w:val="none" w:sz="0" w:space="0" w:color="auto"/>
                                      </w:divBdr>
                                      <w:divsChild>
                                        <w:div w:id="1923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521173">
          <w:marLeft w:val="0"/>
          <w:marRight w:val="0"/>
          <w:marTop w:val="0"/>
          <w:marBottom w:val="0"/>
          <w:divBdr>
            <w:top w:val="none" w:sz="0" w:space="0" w:color="auto"/>
            <w:left w:val="none" w:sz="0" w:space="0" w:color="auto"/>
            <w:bottom w:val="none" w:sz="0" w:space="0" w:color="auto"/>
            <w:right w:val="none" w:sz="0" w:space="0" w:color="auto"/>
          </w:divBdr>
          <w:divsChild>
            <w:div w:id="429088973">
              <w:marLeft w:val="0"/>
              <w:marRight w:val="0"/>
              <w:marTop w:val="0"/>
              <w:marBottom w:val="0"/>
              <w:divBdr>
                <w:top w:val="none" w:sz="0" w:space="0" w:color="auto"/>
                <w:left w:val="none" w:sz="0" w:space="0" w:color="auto"/>
                <w:bottom w:val="none" w:sz="0" w:space="0" w:color="auto"/>
                <w:right w:val="none" w:sz="0" w:space="0" w:color="auto"/>
              </w:divBdr>
              <w:divsChild>
                <w:div w:id="1365987127">
                  <w:marLeft w:val="0"/>
                  <w:marRight w:val="0"/>
                  <w:marTop w:val="0"/>
                  <w:marBottom w:val="0"/>
                  <w:divBdr>
                    <w:top w:val="none" w:sz="0" w:space="0" w:color="auto"/>
                    <w:left w:val="none" w:sz="0" w:space="0" w:color="auto"/>
                    <w:bottom w:val="none" w:sz="0" w:space="0" w:color="auto"/>
                    <w:right w:val="none" w:sz="0" w:space="0" w:color="auto"/>
                  </w:divBdr>
                  <w:divsChild>
                    <w:div w:id="1172911387">
                      <w:marLeft w:val="0"/>
                      <w:marRight w:val="0"/>
                      <w:marTop w:val="0"/>
                      <w:marBottom w:val="0"/>
                      <w:divBdr>
                        <w:top w:val="none" w:sz="0" w:space="0" w:color="auto"/>
                        <w:left w:val="none" w:sz="0" w:space="0" w:color="auto"/>
                        <w:bottom w:val="none" w:sz="0" w:space="0" w:color="auto"/>
                        <w:right w:val="none" w:sz="0" w:space="0" w:color="auto"/>
                      </w:divBdr>
                      <w:divsChild>
                        <w:div w:id="1465467010">
                          <w:marLeft w:val="0"/>
                          <w:marRight w:val="0"/>
                          <w:marTop w:val="0"/>
                          <w:marBottom w:val="0"/>
                          <w:divBdr>
                            <w:top w:val="none" w:sz="0" w:space="0" w:color="auto"/>
                            <w:left w:val="none" w:sz="0" w:space="0" w:color="auto"/>
                            <w:bottom w:val="none" w:sz="0" w:space="0" w:color="auto"/>
                            <w:right w:val="none" w:sz="0" w:space="0" w:color="auto"/>
                          </w:divBdr>
                          <w:divsChild>
                            <w:div w:id="598952057">
                              <w:marLeft w:val="0"/>
                              <w:marRight w:val="0"/>
                              <w:marTop w:val="0"/>
                              <w:marBottom w:val="0"/>
                              <w:divBdr>
                                <w:top w:val="none" w:sz="0" w:space="0" w:color="auto"/>
                                <w:left w:val="none" w:sz="0" w:space="0" w:color="auto"/>
                                <w:bottom w:val="none" w:sz="0" w:space="0" w:color="auto"/>
                                <w:right w:val="none" w:sz="0" w:space="0" w:color="auto"/>
                              </w:divBdr>
                              <w:divsChild>
                                <w:div w:id="21337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6781">
                  <w:marLeft w:val="0"/>
                  <w:marRight w:val="0"/>
                  <w:marTop w:val="0"/>
                  <w:marBottom w:val="0"/>
                  <w:divBdr>
                    <w:top w:val="none" w:sz="0" w:space="0" w:color="auto"/>
                    <w:left w:val="none" w:sz="0" w:space="0" w:color="auto"/>
                    <w:bottom w:val="none" w:sz="0" w:space="0" w:color="auto"/>
                    <w:right w:val="none" w:sz="0" w:space="0" w:color="auto"/>
                  </w:divBdr>
                  <w:divsChild>
                    <w:div w:id="1118522654">
                      <w:marLeft w:val="0"/>
                      <w:marRight w:val="0"/>
                      <w:marTop w:val="0"/>
                      <w:marBottom w:val="0"/>
                      <w:divBdr>
                        <w:top w:val="none" w:sz="0" w:space="0" w:color="auto"/>
                        <w:left w:val="none" w:sz="0" w:space="0" w:color="auto"/>
                        <w:bottom w:val="none" w:sz="0" w:space="0" w:color="auto"/>
                        <w:right w:val="none" w:sz="0" w:space="0" w:color="auto"/>
                      </w:divBdr>
                      <w:divsChild>
                        <w:div w:id="641883698">
                          <w:marLeft w:val="0"/>
                          <w:marRight w:val="0"/>
                          <w:marTop w:val="0"/>
                          <w:marBottom w:val="0"/>
                          <w:divBdr>
                            <w:top w:val="none" w:sz="0" w:space="0" w:color="auto"/>
                            <w:left w:val="none" w:sz="0" w:space="0" w:color="auto"/>
                            <w:bottom w:val="none" w:sz="0" w:space="0" w:color="auto"/>
                            <w:right w:val="none" w:sz="0" w:space="0" w:color="auto"/>
                          </w:divBdr>
                          <w:divsChild>
                            <w:div w:id="972061292">
                              <w:marLeft w:val="0"/>
                              <w:marRight w:val="0"/>
                              <w:marTop w:val="0"/>
                              <w:marBottom w:val="0"/>
                              <w:divBdr>
                                <w:top w:val="none" w:sz="0" w:space="0" w:color="auto"/>
                                <w:left w:val="none" w:sz="0" w:space="0" w:color="auto"/>
                                <w:bottom w:val="none" w:sz="0" w:space="0" w:color="auto"/>
                                <w:right w:val="none" w:sz="0" w:space="0" w:color="auto"/>
                              </w:divBdr>
                              <w:divsChild>
                                <w:div w:id="1332637031">
                                  <w:marLeft w:val="0"/>
                                  <w:marRight w:val="0"/>
                                  <w:marTop w:val="0"/>
                                  <w:marBottom w:val="0"/>
                                  <w:divBdr>
                                    <w:top w:val="none" w:sz="0" w:space="0" w:color="auto"/>
                                    <w:left w:val="none" w:sz="0" w:space="0" w:color="auto"/>
                                    <w:bottom w:val="none" w:sz="0" w:space="0" w:color="auto"/>
                                    <w:right w:val="none" w:sz="0" w:space="0" w:color="auto"/>
                                  </w:divBdr>
                                  <w:divsChild>
                                    <w:div w:id="1012489721">
                                      <w:marLeft w:val="0"/>
                                      <w:marRight w:val="0"/>
                                      <w:marTop w:val="0"/>
                                      <w:marBottom w:val="0"/>
                                      <w:divBdr>
                                        <w:top w:val="none" w:sz="0" w:space="0" w:color="auto"/>
                                        <w:left w:val="none" w:sz="0" w:space="0" w:color="auto"/>
                                        <w:bottom w:val="none" w:sz="0" w:space="0" w:color="auto"/>
                                        <w:right w:val="none" w:sz="0" w:space="0" w:color="auto"/>
                                      </w:divBdr>
                                      <w:divsChild>
                                        <w:div w:id="118884619">
                                          <w:marLeft w:val="0"/>
                                          <w:marRight w:val="0"/>
                                          <w:marTop w:val="0"/>
                                          <w:marBottom w:val="0"/>
                                          <w:divBdr>
                                            <w:top w:val="none" w:sz="0" w:space="0" w:color="auto"/>
                                            <w:left w:val="none" w:sz="0" w:space="0" w:color="auto"/>
                                            <w:bottom w:val="none" w:sz="0" w:space="0" w:color="auto"/>
                                            <w:right w:val="none" w:sz="0" w:space="0" w:color="auto"/>
                                          </w:divBdr>
                                          <w:divsChild>
                                            <w:div w:id="1352533357">
                                              <w:marLeft w:val="0"/>
                                              <w:marRight w:val="0"/>
                                              <w:marTop w:val="0"/>
                                              <w:marBottom w:val="0"/>
                                              <w:divBdr>
                                                <w:top w:val="none" w:sz="0" w:space="0" w:color="auto"/>
                                                <w:left w:val="none" w:sz="0" w:space="0" w:color="auto"/>
                                                <w:bottom w:val="none" w:sz="0" w:space="0" w:color="auto"/>
                                                <w:right w:val="none" w:sz="0" w:space="0" w:color="auto"/>
                                              </w:divBdr>
                                              <w:divsChild>
                                                <w:div w:id="2126191683">
                                                  <w:marLeft w:val="0"/>
                                                  <w:marRight w:val="0"/>
                                                  <w:marTop w:val="0"/>
                                                  <w:marBottom w:val="0"/>
                                                  <w:divBdr>
                                                    <w:top w:val="none" w:sz="0" w:space="0" w:color="auto"/>
                                                    <w:left w:val="none" w:sz="0" w:space="0" w:color="auto"/>
                                                    <w:bottom w:val="none" w:sz="0" w:space="0" w:color="auto"/>
                                                    <w:right w:val="none" w:sz="0" w:space="0" w:color="auto"/>
                                                  </w:divBdr>
                                                </w:div>
                                              </w:divsChild>
                                            </w:div>
                                            <w:div w:id="996108666">
                                              <w:marLeft w:val="0"/>
                                              <w:marRight w:val="0"/>
                                              <w:marTop w:val="0"/>
                                              <w:marBottom w:val="0"/>
                                              <w:divBdr>
                                                <w:top w:val="none" w:sz="0" w:space="0" w:color="auto"/>
                                                <w:left w:val="none" w:sz="0" w:space="0" w:color="auto"/>
                                                <w:bottom w:val="none" w:sz="0" w:space="0" w:color="auto"/>
                                                <w:right w:val="none" w:sz="0" w:space="0" w:color="auto"/>
                                              </w:divBdr>
                                            </w:div>
                                          </w:divsChild>
                                        </w:div>
                                        <w:div w:id="13923183">
                                          <w:marLeft w:val="0"/>
                                          <w:marRight w:val="0"/>
                                          <w:marTop w:val="0"/>
                                          <w:marBottom w:val="0"/>
                                          <w:divBdr>
                                            <w:top w:val="none" w:sz="0" w:space="0" w:color="auto"/>
                                            <w:left w:val="none" w:sz="0" w:space="0" w:color="auto"/>
                                            <w:bottom w:val="none" w:sz="0" w:space="0" w:color="auto"/>
                                            <w:right w:val="none" w:sz="0" w:space="0" w:color="auto"/>
                                          </w:divBdr>
                                          <w:divsChild>
                                            <w:div w:id="209802676">
                                              <w:marLeft w:val="0"/>
                                              <w:marRight w:val="0"/>
                                              <w:marTop w:val="0"/>
                                              <w:marBottom w:val="0"/>
                                              <w:divBdr>
                                                <w:top w:val="none" w:sz="0" w:space="0" w:color="auto"/>
                                                <w:left w:val="none" w:sz="0" w:space="0" w:color="auto"/>
                                                <w:bottom w:val="none" w:sz="0" w:space="0" w:color="auto"/>
                                                <w:right w:val="none" w:sz="0" w:space="0" w:color="auto"/>
                                              </w:divBdr>
                                              <w:divsChild>
                                                <w:div w:id="1094984133">
                                                  <w:marLeft w:val="0"/>
                                                  <w:marRight w:val="0"/>
                                                  <w:marTop w:val="0"/>
                                                  <w:marBottom w:val="0"/>
                                                  <w:divBdr>
                                                    <w:top w:val="none" w:sz="0" w:space="0" w:color="auto"/>
                                                    <w:left w:val="none" w:sz="0" w:space="0" w:color="auto"/>
                                                    <w:bottom w:val="none" w:sz="0" w:space="0" w:color="auto"/>
                                                    <w:right w:val="none" w:sz="0" w:space="0" w:color="auto"/>
                                                  </w:divBdr>
                                                </w:div>
                                              </w:divsChild>
                                            </w:div>
                                            <w:div w:id="1894928633">
                                              <w:marLeft w:val="0"/>
                                              <w:marRight w:val="0"/>
                                              <w:marTop w:val="0"/>
                                              <w:marBottom w:val="0"/>
                                              <w:divBdr>
                                                <w:top w:val="none" w:sz="0" w:space="0" w:color="auto"/>
                                                <w:left w:val="none" w:sz="0" w:space="0" w:color="auto"/>
                                                <w:bottom w:val="none" w:sz="0" w:space="0" w:color="auto"/>
                                                <w:right w:val="none" w:sz="0" w:space="0" w:color="auto"/>
                                              </w:divBdr>
                                            </w:div>
                                          </w:divsChild>
                                        </w:div>
                                        <w:div w:id="1274245043">
                                          <w:marLeft w:val="0"/>
                                          <w:marRight w:val="0"/>
                                          <w:marTop w:val="0"/>
                                          <w:marBottom w:val="0"/>
                                          <w:divBdr>
                                            <w:top w:val="none" w:sz="0" w:space="0" w:color="auto"/>
                                            <w:left w:val="none" w:sz="0" w:space="0" w:color="auto"/>
                                            <w:bottom w:val="none" w:sz="0" w:space="0" w:color="auto"/>
                                            <w:right w:val="none" w:sz="0" w:space="0" w:color="auto"/>
                                          </w:divBdr>
                                          <w:divsChild>
                                            <w:div w:id="1095595128">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
                                              </w:divsChild>
                                            </w:div>
                                            <w:div w:id="12942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964275">
                          <w:marLeft w:val="0"/>
                          <w:marRight w:val="0"/>
                          <w:marTop w:val="0"/>
                          <w:marBottom w:val="0"/>
                          <w:divBdr>
                            <w:top w:val="none" w:sz="0" w:space="0" w:color="auto"/>
                            <w:left w:val="none" w:sz="0" w:space="0" w:color="auto"/>
                            <w:bottom w:val="none" w:sz="0" w:space="0" w:color="auto"/>
                            <w:right w:val="none" w:sz="0" w:space="0" w:color="auto"/>
                          </w:divBdr>
                          <w:divsChild>
                            <w:div w:id="1916863926">
                              <w:marLeft w:val="0"/>
                              <w:marRight w:val="0"/>
                              <w:marTop w:val="0"/>
                              <w:marBottom w:val="0"/>
                              <w:divBdr>
                                <w:top w:val="none" w:sz="0" w:space="0" w:color="auto"/>
                                <w:left w:val="none" w:sz="0" w:space="0" w:color="auto"/>
                                <w:bottom w:val="none" w:sz="0" w:space="0" w:color="auto"/>
                                <w:right w:val="none" w:sz="0" w:space="0" w:color="auto"/>
                              </w:divBdr>
                              <w:divsChild>
                                <w:div w:id="1958681501">
                                  <w:marLeft w:val="0"/>
                                  <w:marRight w:val="0"/>
                                  <w:marTop w:val="0"/>
                                  <w:marBottom w:val="0"/>
                                  <w:divBdr>
                                    <w:top w:val="none" w:sz="0" w:space="0" w:color="auto"/>
                                    <w:left w:val="none" w:sz="0" w:space="0" w:color="auto"/>
                                    <w:bottom w:val="none" w:sz="0" w:space="0" w:color="auto"/>
                                    <w:right w:val="none" w:sz="0" w:space="0" w:color="auto"/>
                                  </w:divBdr>
                                  <w:divsChild>
                                    <w:div w:id="10605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341796">
          <w:marLeft w:val="0"/>
          <w:marRight w:val="0"/>
          <w:marTop w:val="0"/>
          <w:marBottom w:val="0"/>
          <w:divBdr>
            <w:top w:val="none" w:sz="0" w:space="0" w:color="auto"/>
            <w:left w:val="none" w:sz="0" w:space="0" w:color="auto"/>
            <w:bottom w:val="none" w:sz="0" w:space="0" w:color="auto"/>
            <w:right w:val="none" w:sz="0" w:space="0" w:color="auto"/>
          </w:divBdr>
          <w:divsChild>
            <w:div w:id="1523207900">
              <w:marLeft w:val="0"/>
              <w:marRight w:val="0"/>
              <w:marTop w:val="0"/>
              <w:marBottom w:val="0"/>
              <w:divBdr>
                <w:top w:val="none" w:sz="0" w:space="0" w:color="auto"/>
                <w:left w:val="none" w:sz="0" w:space="0" w:color="auto"/>
                <w:bottom w:val="none" w:sz="0" w:space="0" w:color="auto"/>
                <w:right w:val="none" w:sz="0" w:space="0" w:color="auto"/>
              </w:divBdr>
              <w:divsChild>
                <w:div w:id="1951011657">
                  <w:marLeft w:val="0"/>
                  <w:marRight w:val="0"/>
                  <w:marTop w:val="0"/>
                  <w:marBottom w:val="0"/>
                  <w:divBdr>
                    <w:top w:val="none" w:sz="0" w:space="0" w:color="auto"/>
                    <w:left w:val="none" w:sz="0" w:space="0" w:color="auto"/>
                    <w:bottom w:val="none" w:sz="0" w:space="0" w:color="auto"/>
                    <w:right w:val="none" w:sz="0" w:space="0" w:color="auto"/>
                  </w:divBdr>
                  <w:divsChild>
                    <w:div w:id="1351295165">
                      <w:marLeft w:val="0"/>
                      <w:marRight w:val="0"/>
                      <w:marTop w:val="0"/>
                      <w:marBottom w:val="0"/>
                      <w:divBdr>
                        <w:top w:val="none" w:sz="0" w:space="0" w:color="auto"/>
                        <w:left w:val="none" w:sz="0" w:space="0" w:color="auto"/>
                        <w:bottom w:val="none" w:sz="0" w:space="0" w:color="auto"/>
                        <w:right w:val="none" w:sz="0" w:space="0" w:color="auto"/>
                      </w:divBdr>
                      <w:divsChild>
                        <w:div w:id="2127581295">
                          <w:marLeft w:val="0"/>
                          <w:marRight w:val="0"/>
                          <w:marTop w:val="0"/>
                          <w:marBottom w:val="0"/>
                          <w:divBdr>
                            <w:top w:val="none" w:sz="0" w:space="0" w:color="auto"/>
                            <w:left w:val="none" w:sz="0" w:space="0" w:color="auto"/>
                            <w:bottom w:val="none" w:sz="0" w:space="0" w:color="auto"/>
                            <w:right w:val="none" w:sz="0" w:space="0" w:color="auto"/>
                          </w:divBdr>
                          <w:divsChild>
                            <w:div w:id="2108887815">
                              <w:marLeft w:val="0"/>
                              <w:marRight w:val="0"/>
                              <w:marTop w:val="0"/>
                              <w:marBottom w:val="0"/>
                              <w:divBdr>
                                <w:top w:val="none" w:sz="0" w:space="0" w:color="auto"/>
                                <w:left w:val="none" w:sz="0" w:space="0" w:color="auto"/>
                                <w:bottom w:val="none" w:sz="0" w:space="0" w:color="auto"/>
                                <w:right w:val="none" w:sz="0" w:space="0" w:color="auto"/>
                              </w:divBdr>
                              <w:divsChild>
                                <w:div w:id="1193148549">
                                  <w:marLeft w:val="0"/>
                                  <w:marRight w:val="0"/>
                                  <w:marTop w:val="0"/>
                                  <w:marBottom w:val="0"/>
                                  <w:divBdr>
                                    <w:top w:val="none" w:sz="0" w:space="0" w:color="auto"/>
                                    <w:left w:val="none" w:sz="0" w:space="0" w:color="auto"/>
                                    <w:bottom w:val="none" w:sz="0" w:space="0" w:color="auto"/>
                                    <w:right w:val="none" w:sz="0" w:space="0" w:color="auto"/>
                                  </w:divBdr>
                                  <w:divsChild>
                                    <w:div w:id="1652323528">
                                      <w:marLeft w:val="0"/>
                                      <w:marRight w:val="0"/>
                                      <w:marTop w:val="0"/>
                                      <w:marBottom w:val="0"/>
                                      <w:divBdr>
                                        <w:top w:val="none" w:sz="0" w:space="0" w:color="auto"/>
                                        <w:left w:val="none" w:sz="0" w:space="0" w:color="auto"/>
                                        <w:bottom w:val="none" w:sz="0" w:space="0" w:color="auto"/>
                                        <w:right w:val="none" w:sz="0" w:space="0" w:color="auto"/>
                                      </w:divBdr>
                                      <w:divsChild>
                                        <w:div w:id="12259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167380">
          <w:marLeft w:val="0"/>
          <w:marRight w:val="0"/>
          <w:marTop w:val="0"/>
          <w:marBottom w:val="0"/>
          <w:divBdr>
            <w:top w:val="none" w:sz="0" w:space="0" w:color="auto"/>
            <w:left w:val="none" w:sz="0" w:space="0" w:color="auto"/>
            <w:bottom w:val="none" w:sz="0" w:space="0" w:color="auto"/>
            <w:right w:val="none" w:sz="0" w:space="0" w:color="auto"/>
          </w:divBdr>
          <w:divsChild>
            <w:div w:id="358044192">
              <w:marLeft w:val="0"/>
              <w:marRight w:val="0"/>
              <w:marTop w:val="0"/>
              <w:marBottom w:val="0"/>
              <w:divBdr>
                <w:top w:val="none" w:sz="0" w:space="0" w:color="auto"/>
                <w:left w:val="none" w:sz="0" w:space="0" w:color="auto"/>
                <w:bottom w:val="none" w:sz="0" w:space="0" w:color="auto"/>
                <w:right w:val="none" w:sz="0" w:space="0" w:color="auto"/>
              </w:divBdr>
              <w:divsChild>
                <w:div w:id="943004023">
                  <w:marLeft w:val="0"/>
                  <w:marRight w:val="0"/>
                  <w:marTop w:val="0"/>
                  <w:marBottom w:val="0"/>
                  <w:divBdr>
                    <w:top w:val="none" w:sz="0" w:space="0" w:color="auto"/>
                    <w:left w:val="none" w:sz="0" w:space="0" w:color="auto"/>
                    <w:bottom w:val="none" w:sz="0" w:space="0" w:color="auto"/>
                    <w:right w:val="none" w:sz="0" w:space="0" w:color="auto"/>
                  </w:divBdr>
                  <w:divsChild>
                    <w:div w:id="1119304046">
                      <w:marLeft w:val="0"/>
                      <w:marRight w:val="0"/>
                      <w:marTop w:val="0"/>
                      <w:marBottom w:val="0"/>
                      <w:divBdr>
                        <w:top w:val="none" w:sz="0" w:space="0" w:color="auto"/>
                        <w:left w:val="none" w:sz="0" w:space="0" w:color="auto"/>
                        <w:bottom w:val="none" w:sz="0" w:space="0" w:color="auto"/>
                        <w:right w:val="none" w:sz="0" w:space="0" w:color="auto"/>
                      </w:divBdr>
                      <w:divsChild>
                        <w:div w:id="1287279186">
                          <w:marLeft w:val="0"/>
                          <w:marRight w:val="0"/>
                          <w:marTop w:val="0"/>
                          <w:marBottom w:val="0"/>
                          <w:divBdr>
                            <w:top w:val="none" w:sz="0" w:space="0" w:color="auto"/>
                            <w:left w:val="none" w:sz="0" w:space="0" w:color="auto"/>
                            <w:bottom w:val="none" w:sz="0" w:space="0" w:color="auto"/>
                            <w:right w:val="none" w:sz="0" w:space="0" w:color="auto"/>
                          </w:divBdr>
                          <w:divsChild>
                            <w:div w:id="1466771564">
                              <w:marLeft w:val="0"/>
                              <w:marRight w:val="0"/>
                              <w:marTop w:val="0"/>
                              <w:marBottom w:val="0"/>
                              <w:divBdr>
                                <w:top w:val="none" w:sz="0" w:space="0" w:color="auto"/>
                                <w:left w:val="none" w:sz="0" w:space="0" w:color="auto"/>
                                <w:bottom w:val="none" w:sz="0" w:space="0" w:color="auto"/>
                                <w:right w:val="none" w:sz="0" w:space="0" w:color="auto"/>
                              </w:divBdr>
                              <w:divsChild>
                                <w:div w:id="4697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51197">
                  <w:marLeft w:val="0"/>
                  <w:marRight w:val="0"/>
                  <w:marTop w:val="0"/>
                  <w:marBottom w:val="0"/>
                  <w:divBdr>
                    <w:top w:val="none" w:sz="0" w:space="0" w:color="auto"/>
                    <w:left w:val="none" w:sz="0" w:space="0" w:color="auto"/>
                    <w:bottom w:val="none" w:sz="0" w:space="0" w:color="auto"/>
                    <w:right w:val="none" w:sz="0" w:space="0" w:color="auto"/>
                  </w:divBdr>
                  <w:divsChild>
                    <w:div w:id="382410649">
                      <w:marLeft w:val="0"/>
                      <w:marRight w:val="0"/>
                      <w:marTop w:val="0"/>
                      <w:marBottom w:val="0"/>
                      <w:divBdr>
                        <w:top w:val="none" w:sz="0" w:space="0" w:color="auto"/>
                        <w:left w:val="none" w:sz="0" w:space="0" w:color="auto"/>
                        <w:bottom w:val="none" w:sz="0" w:space="0" w:color="auto"/>
                        <w:right w:val="none" w:sz="0" w:space="0" w:color="auto"/>
                      </w:divBdr>
                      <w:divsChild>
                        <w:div w:id="99834779">
                          <w:marLeft w:val="0"/>
                          <w:marRight w:val="0"/>
                          <w:marTop w:val="0"/>
                          <w:marBottom w:val="0"/>
                          <w:divBdr>
                            <w:top w:val="none" w:sz="0" w:space="0" w:color="auto"/>
                            <w:left w:val="none" w:sz="0" w:space="0" w:color="auto"/>
                            <w:bottom w:val="none" w:sz="0" w:space="0" w:color="auto"/>
                            <w:right w:val="none" w:sz="0" w:space="0" w:color="auto"/>
                          </w:divBdr>
                        </w:div>
                        <w:div w:id="246382341">
                          <w:marLeft w:val="0"/>
                          <w:marRight w:val="0"/>
                          <w:marTop w:val="0"/>
                          <w:marBottom w:val="0"/>
                          <w:divBdr>
                            <w:top w:val="none" w:sz="0" w:space="0" w:color="auto"/>
                            <w:left w:val="none" w:sz="0" w:space="0" w:color="auto"/>
                            <w:bottom w:val="none" w:sz="0" w:space="0" w:color="auto"/>
                            <w:right w:val="none" w:sz="0" w:space="0" w:color="auto"/>
                          </w:divBdr>
                          <w:divsChild>
                            <w:div w:id="62333344">
                              <w:marLeft w:val="0"/>
                              <w:marRight w:val="0"/>
                              <w:marTop w:val="0"/>
                              <w:marBottom w:val="0"/>
                              <w:divBdr>
                                <w:top w:val="none" w:sz="0" w:space="0" w:color="auto"/>
                                <w:left w:val="none" w:sz="0" w:space="0" w:color="auto"/>
                                <w:bottom w:val="none" w:sz="0" w:space="0" w:color="auto"/>
                                <w:right w:val="none" w:sz="0" w:space="0" w:color="auto"/>
                              </w:divBdr>
                              <w:divsChild>
                                <w:div w:id="637761908">
                                  <w:marLeft w:val="0"/>
                                  <w:marRight w:val="0"/>
                                  <w:marTop w:val="0"/>
                                  <w:marBottom w:val="0"/>
                                  <w:divBdr>
                                    <w:top w:val="none" w:sz="0" w:space="0" w:color="auto"/>
                                    <w:left w:val="none" w:sz="0" w:space="0" w:color="auto"/>
                                    <w:bottom w:val="none" w:sz="0" w:space="0" w:color="auto"/>
                                    <w:right w:val="none" w:sz="0" w:space="0" w:color="auto"/>
                                  </w:divBdr>
                                  <w:divsChild>
                                    <w:div w:id="650525317">
                                      <w:marLeft w:val="0"/>
                                      <w:marRight w:val="0"/>
                                      <w:marTop w:val="0"/>
                                      <w:marBottom w:val="0"/>
                                      <w:divBdr>
                                        <w:top w:val="none" w:sz="0" w:space="0" w:color="auto"/>
                                        <w:left w:val="none" w:sz="0" w:space="0" w:color="auto"/>
                                        <w:bottom w:val="none" w:sz="0" w:space="0" w:color="auto"/>
                                        <w:right w:val="none" w:sz="0" w:space="0" w:color="auto"/>
                                      </w:divBdr>
                                      <w:divsChild>
                                        <w:div w:id="1636174759">
                                          <w:marLeft w:val="0"/>
                                          <w:marRight w:val="0"/>
                                          <w:marTop w:val="0"/>
                                          <w:marBottom w:val="0"/>
                                          <w:divBdr>
                                            <w:top w:val="none" w:sz="0" w:space="0" w:color="auto"/>
                                            <w:left w:val="none" w:sz="0" w:space="0" w:color="auto"/>
                                            <w:bottom w:val="none" w:sz="0" w:space="0" w:color="auto"/>
                                            <w:right w:val="none" w:sz="0" w:space="0" w:color="auto"/>
                                          </w:divBdr>
                                          <w:divsChild>
                                            <w:div w:id="2003854909">
                                              <w:marLeft w:val="0"/>
                                              <w:marRight w:val="0"/>
                                              <w:marTop w:val="0"/>
                                              <w:marBottom w:val="0"/>
                                              <w:divBdr>
                                                <w:top w:val="none" w:sz="0" w:space="0" w:color="auto"/>
                                                <w:left w:val="none" w:sz="0" w:space="0" w:color="auto"/>
                                                <w:bottom w:val="none" w:sz="0" w:space="0" w:color="auto"/>
                                                <w:right w:val="none" w:sz="0" w:space="0" w:color="auto"/>
                                              </w:divBdr>
                                              <w:divsChild>
                                                <w:div w:id="1670983106">
                                                  <w:marLeft w:val="0"/>
                                                  <w:marRight w:val="0"/>
                                                  <w:marTop w:val="0"/>
                                                  <w:marBottom w:val="0"/>
                                                  <w:divBdr>
                                                    <w:top w:val="none" w:sz="0" w:space="0" w:color="auto"/>
                                                    <w:left w:val="none" w:sz="0" w:space="0" w:color="auto"/>
                                                    <w:bottom w:val="none" w:sz="0" w:space="0" w:color="auto"/>
                                                    <w:right w:val="none" w:sz="0" w:space="0" w:color="auto"/>
                                                  </w:divBdr>
                                                </w:div>
                                              </w:divsChild>
                                            </w:div>
                                            <w:div w:id="1402101716">
                                              <w:marLeft w:val="0"/>
                                              <w:marRight w:val="0"/>
                                              <w:marTop w:val="0"/>
                                              <w:marBottom w:val="0"/>
                                              <w:divBdr>
                                                <w:top w:val="none" w:sz="0" w:space="0" w:color="auto"/>
                                                <w:left w:val="none" w:sz="0" w:space="0" w:color="auto"/>
                                                <w:bottom w:val="none" w:sz="0" w:space="0" w:color="auto"/>
                                                <w:right w:val="none" w:sz="0" w:space="0" w:color="auto"/>
                                              </w:divBdr>
                                            </w:div>
                                          </w:divsChild>
                                        </w:div>
                                        <w:div w:id="1247954652">
                                          <w:marLeft w:val="0"/>
                                          <w:marRight w:val="0"/>
                                          <w:marTop w:val="0"/>
                                          <w:marBottom w:val="0"/>
                                          <w:divBdr>
                                            <w:top w:val="none" w:sz="0" w:space="0" w:color="auto"/>
                                            <w:left w:val="none" w:sz="0" w:space="0" w:color="auto"/>
                                            <w:bottom w:val="none" w:sz="0" w:space="0" w:color="auto"/>
                                            <w:right w:val="none" w:sz="0" w:space="0" w:color="auto"/>
                                          </w:divBdr>
                                          <w:divsChild>
                                            <w:div w:id="823275163">
                                              <w:marLeft w:val="0"/>
                                              <w:marRight w:val="0"/>
                                              <w:marTop w:val="0"/>
                                              <w:marBottom w:val="0"/>
                                              <w:divBdr>
                                                <w:top w:val="none" w:sz="0" w:space="0" w:color="auto"/>
                                                <w:left w:val="none" w:sz="0" w:space="0" w:color="auto"/>
                                                <w:bottom w:val="none" w:sz="0" w:space="0" w:color="auto"/>
                                                <w:right w:val="none" w:sz="0" w:space="0" w:color="auto"/>
                                              </w:divBdr>
                                              <w:divsChild>
                                                <w:div w:id="381517127">
                                                  <w:marLeft w:val="0"/>
                                                  <w:marRight w:val="0"/>
                                                  <w:marTop w:val="0"/>
                                                  <w:marBottom w:val="0"/>
                                                  <w:divBdr>
                                                    <w:top w:val="none" w:sz="0" w:space="0" w:color="auto"/>
                                                    <w:left w:val="none" w:sz="0" w:space="0" w:color="auto"/>
                                                    <w:bottom w:val="none" w:sz="0" w:space="0" w:color="auto"/>
                                                    <w:right w:val="none" w:sz="0" w:space="0" w:color="auto"/>
                                                  </w:divBdr>
                                                </w:div>
                                              </w:divsChild>
                                            </w:div>
                                            <w:div w:id="294608788">
                                              <w:marLeft w:val="0"/>
                                              <w:marRight w:val="0"/>
                                              <w:marTop w:val="0"/>
                                              <w:marBottom w:val="0"/>
                                              <w:divBdr>
                                                <w:top w:val="none" w:sz="0" w:space="0" w:color="auto"/>
                                                <w:left w:val="none" w:sz="0" w:space="0" w:color="auto"/>
                                                <w:bottom w:val="none" w:sz="0" w:space="0" w:color="auto"/>
                                                <w:right w:val="none" w:sz="0" w:space="0" w:color="auto"/>
                                              </w:divBdr>
                                            </w:div>
                                          </w:divsChild>
                                        </w:div>
                                        <w:div w:id="482233818">
                                          <w:marLeft w:val="0"/>
                                          <w:marRight w:val="0"/>
                                          <w:marTop w:val="0"/>
                                          <w:marBottom w:val="0"/>
                                          <w:divBdr>
                                            <w:top w:val="none" w:sz="0" w:space="0" w:color="auto"/>
                                            <w:left w:val="none" w:sz="0" w:space="0" w:color="auto"/>
                                            <w:bottom w:val="none" w:sz="0" w:space="0" w:color="auto"/>
                                            <w:right w:val="none" w:sz="0" w:space="0" w:color="auto"/>
                                          </w:divBdr>
                                          <w:divsChild>
                                            <w:div w:id="82996933">
                                              <w:marLeft w:val="0"/>
                                              <w:marRight w:val="0"/>
                                              <w:marTop w:val="0"/>
                                              <w:marBottom w:val="0"/>
                                              <w:divBdr>
                                                <w:top w:val="none" w:sz="0" w:space="0" w:color="auto"/>
                                                <w:left w:val="none" w:sz="0" w:space="0" w:color="auto"/>
                                                <w:bottom w:val="none" w:sz="0" w:space="0" w:color="auto"/>
                                                <w:right w:val="none" w:sz="0" w:space="0" w:color="auto"/>
                                              </w:divBdr>
                                              <w:divsChild>
                                                <w:div w:id="15734899">
                                                  <w:marLeft w:val="0"/>
                                                  <w:marRight w:val="0"/>
                                                  <w:marTop w:val="0"/>
                                                  <w:marBottom w:val="0"/>
                                                  <w:divBdr>
                                                    <w:top w:val="none" w:sz="0" w:space="0" w:color="auto"/>
                                                    <w:left w:val="none" w:sz="0" w:space="0" w:color="auto"/>
                                                    <w:bottom w:val="none" w:sz="0" w:space="0" w:color="auto"/>
                                                    <w:right w:val="none" w:sz="0" w:space="0" w:color="auto"/>
                                                  </w:divBdr>
                                                </w:div>
                                              </w:divsChild>
                                            </w:div>
                                            <w:div w:id="894271321">
                                              <w:marLeft w:val="0"/>
                                              <w:marRight w:val="0"/>
                                              <w:marTop w:val="0"/>
                                              <w:marBottom w:val="0"/>
                                              <w:divBdr>
                                                <w:top w:val="none" w:sz="0" w:space="0" w:color="auto"/>
                                                <w:left w:val="none" w:sz="0" w:space="0" w:color="auto"/>
                                                <w:bottom w:val="none" w:sz="0" w:space="0" w:color="auto"/>
                                                <w:right w:val="none" w:sz="0" w:space="0" w:color="auto"/>
                                              </w:divBdr>
                                            </w:div>
                                          </w:divsChild>
                                        </w:div>
                                        <w:div w:id="1657301681">
                                          <w:marLeft w:val="0"/>
                                          <w:marRight w:val="0"/>
                                          <w:marTop w:val="0"/>
                                          <w:marBottom w:val="0"/>
                                          <w:divBdr>
                                            <w:top w:val="none" w:sz="0" w:space="0" w:color="auto"/>
                                            <w:left w:val="none" w:sz="0" w:space="0" w:color="auto"/>
                                            <w:bottom w:val="none" w:sz="0" w:space="0" w:color="auto"/>
                                            <w:right w:val="none" w:sz="0" w:space="0" w:color="auto"/>
                                          </w:divBdr>
                                          <w:divsChild>
                                            <w:div w:id="79062701">
                                              <w:marLeft w:val="0"/>
                                              <w:marRight w:val="0"/>
                                              <w:marTop w:val="0"/>
                                              <w:marBottom w:val="0"/>
                                              <w:divBdr>
                                                <w:top w:val="none" w:sz="0" w:space="0" w:color="auto"/>
                                                <w:left w:val="none" w:sz="0" w:space="0" w:color="auto"/>
                                                <w:bottom w:val="none" w:sz="0" w:space="0" w:color="auto"/>
                                                <w:right w:val="none" w:sz="0" w:space="0" w:color="auto"/>
                                              </w:divBdr>
                                              <w:divsChild>
                                                <w:div w:id="892501962">
                                                  <w:marLeft w:val="0"/>
                                                  <w:marRight w:val="0"/>
                                                  <w:marTop w:val="0"/>
                                                  <w:marBottom w:val="0"/>
                                                  <w:divBdr>
                                                    <w:top w:val="none" w:sz="0" w:space="0" w:color="auto"/>
                                                    <w:left w:val="none" w:sz="0" w:space="0" w:color="auto"/>
                                                    <w:bottom w:val="none" w:sz="0" w:space="0" w:color="auto"/>
                                                    <w:right w:val="none" w:sz="0" w:space="0" w:color="auto"/>
                                                  </w:divBdr>
                                                </w:div>
                                              </w:divsChild>
                                            </w:div>
                                            <w:div w:id="560218579">
                                              <w:marLeft w:val="0"/>
                                              <w:marRight w:val="0"/>
                                              <w:marTop w:val="0"/>
                                              <w:marBottom w:val="0"/>
                                              <w:divBdr>
                                                <w:top w:val="none" w:sz="0" w:space="0" w:color="auto"/>
                                                <w:left w:val="none" w:sz="0" w:space="0" w:color="auto"/>
                                                <w:bottom w:val="none" w:sz="0" w:space="0" w:color="auto"/>
                                                <w:right w:val="none" w:sz="0" w:space="0" w:color="auto"/>
                                              </w:divBdr>
                                            </w:div>
                                          </w:divsChild>
                                        </w:div>
                                        <w:div w:id="327489433">
                                          <w:marLeft w:val="0"/>
                                          <w:marRight w:val="0"/>
                                          <w:marTop w:val="0"/>
                                          <w:marBottom w:val="0"/>
                                          <w:divBdr>
                                            <w:top w:val="none" w:sz="0" w:space="0" w:color="auto"/>
                                            <w:left w:val="none" w:sz="0" w:space="0" w:color="auto"/>
                                            <w:bottom w:val="none" w:sz="0" w:space="0" w:color="auto"/>
                                            <w:right w:val="none" w:sz="0" w:space="0" w:color="auto"/>
                                          </w:divBdr>
                                          <w:divsChild>
                                            <w:div w:id="392700913">
                                              <w:marLeft w:val="0"/>
                                              <w:marRight w:val="0"/>
                                              <w:marTop w:val="0"/>
                                              <w:marBottom w:val="0"/>
                                              <w:divBdr>
                                                <w:top w:val="none" w:sz="0" w:space="0" w:color="auto"/>
                                                <w:left w:val="none" w:sz="0" w:space="0" w:color="auto"/>
                                                <w:bottom w:val="none" w:sz="0" w:space="0" w:color="auto"/>
                                                <w:right w:val="none" w:sz="0" w:space="0" w:color="auto"/>
                                              </w:divBdr>
                                              <w:divsChild>
                                                <w:div w:id="893351408">
                                                  <w:marLeft w:val="0"/>
                                                  <w:marRight w:val="0"/>
                                                  <w:marTop w:val="0"/>
                                                  <w:marBottom w:val="0"/>
                                                  <w:divBdr>
                                                    <w:top w:val="none" w:sz="0" w:space="0" w:color="auto"/>
                                                    <w:left w:val="none" w:sz="0" w:space="0" w:color="auto"/>
                                                    <w:bottom w:val="none" w:sz="0" w:space="0" w:color="auto"/>
                                                    <w:right w:val="none" w:sz="0" w:space="0" w:color="auto"/>
                                                  </w:divBdr>
                                                </w:div>
                                              </w:divsChild>
                                            </w:div>
                                            <w:div w:id="17218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671718">
                          <w:marLeft w:val="0"/>
                          <w:marRight w:val="0"/>
                          <w:marTop w:val="0"/>
                          <w:marBottom w:val="0"/>
                          <w:divBdr>
                            <w:top w:val="none" w:sz="0" w:space="0" w:color="auto"/>
                            <w:left w:val="none" w:sz="0" w:space="0" w:color="auto"/>
                            <w:bottom w:val="none" w:sz="0" w:space="0" w:color="auto"/>
                            <w:right w:val="none" w:sz="0" w:space="0" w:color="auto"/>
                          </w:divBdr>
                          <w:divsChild>
                            <w:div w:id="1485466518">
                              <w:marLeft w:val="0"/>
                              <w:marRight w:val="0"/>
                              <w:marTop w:val="0"/>
                              <w:marBottom w:val="0"/>
                              <w:divBdr>
                                <w:top w:val="none" w:sz="0" w:space="0" w:color="auto"/>
                                <w:left w:val="none" w:sz="0" w:space="0" w:color="auto"/>
                                <w:bottom w:val="none" w:sz="0" w:space="0" w:color="auto"/>
                                <w:right w:val="none" w:sz="0" w:space="0" w:color="auto"/>
                              </w:divBdr>
                              <w:divsChild>
                                <w:div w:id="1024021384">
                                  <w:marLeft w:val="0"/>
                                  <w:marRight w:val="0"/>
                                  <w:marTop w:val="0"/>
                                  <w:marBottom w:val="0"/>
                                  <w:divBdr>
                                    <w:top w:val="none" w:sz="0" w:space="0" w:color="auto"/>
                                    <w:left w:val="none" w:sz="0" w:space="0" w:color="auto"/>
                                    <w:bottom w:val="none" w:sz="0" w:space="0" w:color="auto"/>
                                    <w:right w:val="none" w:sz="0" w:space="0" w:color="auto"/>
                                  </w:divBdr>
                                  <w:divsChild>
                                    <w:div w:id="35084963">
                                      <w:marLeft w:val="0"/>
                                      <w:marRight w:val="0"/>
                                      <w:marTop w:val="0"/>
                                      <w:marBottom w:val="0"/>
                                      <w:divBdr>
                                        <w:top w:val="none" w:sz="0" w:space="0" w:color="auto"/>
                                        <w:left w:val="none" w:sz="0" w:space="0" w:color="auto"/>
                                        <w:bottom w:val="none" w:sz="0" w:space="0" w:color="auto"/>
                                        <w:right w:val="none" w:sz="0" w:space="0" w:color="auto"/>
                                      </w:divBdr>
                                    </w:div>
                                  </w:divsChild>
                                </w:div>
                                <w:div w:id="1379695654">
                                  <w:marLeft w:val="0"/>
                                  <w:marRight w:val="0"/>
                                  <w:marTop w:val="0"/>
                                  <w:marBottom w:val="0"/>
                                  <w:divBdr>
                                    <w:top w:val="none" w:sz="0" w:space="0" w:color="auto"/>
                                    <w:left w:val="none" w:sz="0" w:space="0" w:color="auto"/>
                                    <w:bottom w:val="none" w:sz="0" w:space="0" w:color="auto"/>
                                    <w:right w:val="none" w:sz="0" w:space="0" w:color="auto"/>
                                  </w:divBdr>
                                  <w:divsChild>
                                    <w:div w:id="6966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169085">
          <w:marLeft w:val="0"/>
          <w:marRight w:val="0"/>
          <w:marTop w:val="0"/>
          <w:marBottom w:val="0"/>
          <w:divBdr>
            <w:top w:val="none" w:sz="0" w:space="0" w:color="auto"/>
            <w:left w:val="none" w:sz="0" w:space="0" w:color="auto"/>
            <w:bottom w:val="none" w:sz="0" w:space="0" w:color="auto"/>
            <w:right w:val="none" w:sz="0" w:space="0" w:color="auto"/>
          </w:divBdr>
          <w:divsChild>
            <w:div w:id="1833981420">
              <w:marLeft w:val="0"/>
              <w:marRight w:val="0"/>
              <w:marTop w:val="0"/>
              <w:marBottom w:val="0"/>
              <w:divBdr>
                <w:top w:val="none" w:sz="0" w:space="0" w:color="auto"/>
                <w:left w:val="none" w:sz="0" w:space="0" w:color="auto"/>
                <w:bottom w:val="none" w:sz="0" w:space="0" w:color="auto"/>
                <w:right w:val="none" w:sz="0" w:space="0" w:color="auto"/>
              </w:divBdr>
              <w:divsChild>
                <w:div w:id="1762026049">
                  <w:marLeft w:val="0"/>
                  <w:marRight w:val="0"/>
                  <w:marTop w:val="0"/>
                  <w:marBottom w:val="0"/>
                  <w:divBdr>
                    <w:top w:val="none" w:sz="0" w:space="0" w:color="auto"/>
                    <w:left w:val="none" w:sz="0" w:space="0" w:color="auto"/>
                    <w:bottom w:val="none" w:sz="0" w:space="0" w:color="auto"/>
                    <w:right w:val="none" w:sz="0" w:space="0" w:color="auto"/>
                  </w:divBdr>
                  <w:divsChild>
                    <w:div w:id="1788157273">
                      <w:marLeft w:val="0"/>
                      <w:marRight w:val="0"/>
                      <w:marTop w:val="0"/>
                      <w:marBottom w:val="0"/>
                      <w:divBdr>
                        <w:top w:val="none" w:sz="0" w:space="0" w:color="auto"/>
                        <w:left w:val="none" w:sz="0" w:space="0" w:color="auto"/>
                        <w:bottom w:val="none" w:sz="0" w:space="0" w:color="auto"/>
                        <w:right w:val="none" w:sz="0" w:space="0" w:color="auto"/>
                      </w:divBdr>
                      <w:divsChild>
                        <w:div w:id="608203383">
                          <w:marLeft w:val="0"/>
                          <w:marRight w:val="0"/>
                          <w:marTop w:val="0"/>
                          <w:marBottom w:val="0"/>
                          <w:divBdr>
                            <w:top w:val="none" w:sz="0" w:space="0" w:color="auto"/>
                            <w:left w:val="none" w:sz="0" w:space="0" w:color="auto"/>
                            <w:bottom w:val="none" w:sz="0" w:space="0" w:color="auto"/>
                            <w:right w:val="none" w:sz="0" w:space="0" w:color="auto"/>
                          </w:divBdr>
                          <w:divsChild>
                            <w:div w:id="931551139">
                              <w:marLeft w:val="0"/>
                              <w:marRight w:val="0"/>
                              <w:marTop w:val="0"/>
                              <w:marBottom w:val="0"/>
                              <w:divBdr>
                                <w:top w:val="none" w:sz="0" w:space="0" w:color="auto"/>
                                <w:left w:val="none" w:sz="0" w:space="0" w:color="auto"/>
                                <w:bottom w:val="none" w:sz="0" w:space="0" w:color="auto"/>
                                <w:right w:val="none" w:sz="0" w:space="0" w:color="auto"/>
                              </w:divBdr>
                              <w:divsChild>
                                <w:div w:id="846090944">
                                  <w:marLeft w:val="0"/>
                                  <w:marRight w:val="0"/>
                                  <w:marTop w:val="0"/>
                                  <w:marBottom w:val="0"/>
                                  <w:divBdr>
                                    <w:top w:val="none" w:sz="0" w:space="0" w:color="auto"/>
                                    <w:left w:val="none" w:sz="0" w:space="0" w:color="auto"/>
                                    <w:bottom w:val="none" w:sz="0" w:space="0" w:color="auto"/>
                                    <w:right w:val="none" w:sz="0" w:space="0" w:color="auto"/>
                                  </w:divBdr>
                                  <w:divsChild>
                                    <w:div w:id="695228190">
                                      <w:marLeft w:val="0"/>
                                      <w:marRight w:val="0"/>
                                      <w:marTop w:val="0"/>
                                      <w:marBottom w:val="0"/>
                                      <w:divBdr>
                                        <w:top w:val="none" w:sz="0" w:space="0" w:color="auto"/>
                                        <w:left w:val="none" w:sz="0" w:space="0" w:color="auto"/>
                                        <w:bottom w:val="none" w:sz="0" w:space="0" w:color="auto"/>
                                        <w:right w:val="none" w:sz="0" w:space="0" w:color="auto"/>
                                      </w:divBdr>
                                      <w:divsChild>
                                        <w:div w:id="2035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332611">
          <w:marLeft w:val="0"/>
          <w:marRight w:val="0"/>
          <w:marTop w:val="0"/>
          <w:marBottom w:val="0"/>
          <w:divBdr>
            <w:top w:val="none" w:sz="0" w:space="0" w:color="auto"/>
            <w:left w:val="none" w:sz="0" w:space="0" w:color="auto"/>
            <w:bottom w:val="none" w:sz="0" w:space="0" w:color="auto"/>
            <w:right w:val="none" w:sz="0" w:space="0" w:color="auto"/>
          </w:divBdr>
          <w:divsChild>
            <w:div w:id="1316103149">
              <w:marLeft w:val="0"/>
              <w:marRight w:val="0"/>
              <w:marTop w:val="0"/>
              <w:marBottom w:val="0"/>
              <w:divBdr>
                <w:top w:val="none" w:sz="0" w:space="0" w:color="auto"/>
                <w:left w:val="none" w:sz="0" w:space="0" w:color="auto"/>
                <w:bottom w:val="none" w:sz="0" w:space="0" w:color="auto"/>
                <w:right w:val="none" w:sz="0" w:space="0" w:color="auto"/>
              </w:divBdr>
              <w:divsChild>
                <w:div w:id="1343555138">
                  <w:marLeft w:val="0"/>
                  <w:marRight w:val="0"/>
                  <w:marTop w:val="0"/>
                  <w:marBottom w:val="0"/>
                  <w:divBdr>
                    <w:top w:val="none" w:sz="0" w:space="0" w:color="auto"/>
                    <w:left w:val="none" w:sz="0" w:space="0" w:color="auto"/>
                    <w:bottom w:val="none" w:sz="0" w:space="0" w:color="auto"/>
                    <w:right w:val="none" w:sz="0" w:space="0" w:color="auto"/>
                  </w:divBdr>
                  <w:divsChild>
                    <w:div w:id="2086955531">
                      <w:marLeft w:val="0"/>
                      <w:marRight w:val="0"/>
                      <w:marTop w:val="0"/>
                      <w:marBottom w:val="0"/>
                      <w:divBdr>
                        <w:top w:val="none" w:sz="0" w:space="0" w:color="auto"/>
                        <w:left w:val="none" w:sz="0" w:space="0" w:color="auto"/>
                        <w:bottom w:val="none" w:sz="0" w:space="0" w:color="auto"/>
                        <w:right w:val="none" w:sz="0" w:space="0" w:color="auto"/>
                      </w:divBdr>
                      <w:divsChild>
                        <w:div w:id="1985547278">
                          <w:marLeft w:val="0"/>
                          <w:marRight w:val="0"/>
                          <w:marTop w:val="0"/>
                          <w:marBottom w:val="0"/>
                          <w:divBdr>
                            <w:top w:val="none" w:sz="0" w:space="0" w:color="auto"/>
                            <w:left w:val="none" w:sz="0" w:space="0" w:color="auto"/>
                            <w:bottom w:val="none" w:sz="0" w:space="0" w:color="auto"/>
                            <w:right w:val="none" w:sz="0" w:space="0" w:color="auto"/>
                          </w:divBdr>
                          <w:divsChild>
                            <w:div w:id="1368750352">
                              <w:marLeft w:val="0"/>
                              <w:marRight w:val="0"/>
                              <w:marTop w:val="0"/>
                              <w:marBottom w:val="0"/>
                              <w:divBdr>
                                <w:top w:val="none" w:sz="0" w:space="0" w:color="auto"/>
                                <w:left w:val="none" w:sz="0" w:space="0" w:color="auto"/>
                                <w:bottom w:val="none" w:sz="0" w:space="0" w:color="auto"/>
                                <w:right w:val="none" w:sz="0" w:space="0" w:color="auto"/>
                              </w:divBdr>
                              <w:divsChild>
                                <w:div w:id="12696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56567">
                  <w:marLeft w:val="0"/>
                  <w:marRight w:val="0"/>
                  <w:marTop w:val="0"/>
                  <w:marBottom w:val="0"/>
                  <w:divBdr>
                    <w:top w:val="none" w:sz="0" w:space="0" w:color="auto"/>
                    <w:left w:val="none" w:sz="0" w:space="0" w:color="auto"/>
                    <w:bottom w:val="none" w:sz="0" w:space="0" w:color="auto"/>
                    <w:right w:val="none" w:sz="0" w:space="0" w:color="auto"/>
                  </w:divBdr>
                  <w:divsChild>
                    <w:div w:id="1489009984">
                      <w:marLeft w:val="0"/>
                      <w:marRight w:val="0"/>
                      <w:marTop w:val="0"/>
                      <w:marBottom w:val="0"/>
                      <w:divBdr>
                        <w:top w:val="none" w:sz="0" w:space="0" w:color="auto"/>
                        <w:left w:val="none" w:sz="0" w:space="0" w:color="auto"/>
                        <w:bottom w:val="none" w:sz="0" w:space="0" w:color="auto"/>
                        <w:right w:val="none" w:sz="0" w:space="0" w:color="auto"/>
                      </w:divBdr>
                      <w:divsChild>
                        <w:div w:id="688214124">
                          <w:marLeft w:val="0"/>
                          <w:marRight w:val="0"/>
                          <w:marTop w:val="0"/>
                          <w:marBottom w:val="0"/>
                          <w:divBdr>
                            <w:top w:val="none" w:sz="0" w:space="0" w:color="auto"/>
                            <w:left w:val="none" w:sz="0" w:space="0" w:color="auto"/>
                            <w:bottom w:val="none" w:sz="0" w:space="0" w:color="auto"/>
                            <w:right w:val="none" w:sz="0" w:space="0" w:color="auto"/>
                          </w:divBdr>
                          <w:divsChild>
                            <w:div w:id="2049719244">
                              <w:marLeft w:val="0"/>
                              <w:marRight w:val="0"/>
                              <w:marTop w:val="0"/>
                              <w:marBottom w:val="0"/>
                              <w:divBdr>
                                <w:top w:val="none" w:sz="0" w:space="0" w:color="auto"/>
                                <w:left w:val="none" w:sz="0" w:space="0" w:color="auto"/>
                                <w:bottom w:val="none" w:sz="0" w:space="0" w:color="auto"/>
                                <w:right w:val="none" w:sz="0" w:space="0" w:color="auto"/>
                              </w:divBdr>
                              <w:divsChild>
                                <w:div w:id="1832988014">
                                  <w:marLeft w:val="0"/>
                                  <w:marRight w:val="0"/>
                                  <w:marTop w:val="0"/>
                                  <w:marBottom w:val="0"/>
                                  <w:divBdr>
                                    <w:top w:val="none" w:sz="0" w:space="0" w:color="auto"/>
                                    <w:left w:val="none" w:sz="0" w:space="0" w:color="auto"/>
                                    <w:bottom w:val="none" w:sz="0" w:space="0" w:color="auto"/>
                                    <w:right w:val="none" w:sz="0" w:space="0" w:color="auto"/>
                                  </w:divBdr>
                                  <w:divsChild>
                                    <w:div w:id="356348535">
                                      <w:marLeft w:val="0"/>
                                      <w:marRight w:val="0"/>
                                      <w:marTop w:val="0"/>
                                      <w:marBottom w:val="0"/>
                                      <w:divBdr>
                                        <w:top w:val="none" w:sz="0" w:space="0" w:color="auto"/>
                                        <w:left w:val="none" w:sz="0" w:space="0" w:color="auto"/>
                                        <w:bottom w:val="none" w:sz="0" w:space="0" w:color="auto"/>
                                        <w:right w:val="none" w:sz="0" w:space="0" w:color="auto"/>
                                      </w:divBdr>
                                      <w:divsChild>
                                        <w:div w:id="755203883">
                                          <w:marLeft w:val="0"/>
                                          <w:marRight w:val="0"/>
                                          <w:marTop w:val="0"/>
                                          <w:marBottom w:val="0"/>
                                          <w:divBdr>
                                            <w:top w:val="none" w:sz="0" w:space="0" w:color="auto"/>
                                            <w:left w:val="none" w:sz="0" w:space="0" w:color="auto"/>
                                            <w:bottom w:val="none" w:sz="0" w:space="0" w:color="auto"/>
                                            <w:right w:val="none" w:sz="0" w:space="0" w:color="auto"/>
                                          </w:divBdr>
                                          <w:divsChild>
                                            <w:div w:id="2085103417">
                                              <w:marLeft w:val="0"/>
                                              <w:marRight w:val="0"/>
                                              <w:marTop w:val="0"/>
                                              <w:marBottom w:val="0"/>
                                              <w:divBdr>
                                                <w:top w:val="none" w:sz="0" w:space="0" w:color="auto"/>
                                                <w:left w:val="none" w:sz="0" w:space="0" w:color="auto"/>
                                                <w:bottom w:val="none" w:sz="0" w:space="0" w:color="auto"/>
                                                <w:right w:val="none" w:sz="0" w:space="0" w:color="auto"/>
                                              </w:divBdr>
                                              <w:divsChild>
                                                <w:div w:id="147942547">
                                                  <w:marLeft w:val="0"/>
                                                  <w:marRight w:val="0"/>
                                                  <w:marTop w:val="0"/>
                                                  <w:marBottom w:val="0"/>
                                                  <w:divBdr>
                                                    <w:top w:val="none" w:sz="0" w:space="0" w:color="auto"/>
                                                    <w:left w:val="none" w:sz="0" w:space="0" w:color="auto"/>
                                                    <w:bottom w:val="none" w:sz="0" w:space="0" w:color="auto"/>
                                                    <w:right w:val="none" w:sz="0" w:space="0" w:color="auto"/>
                                                  </w:divBdr>
                                                </w:div>
                                              </w:divsChild>
                                            </w:div>
                                            <w:div w:id="1021975608">
                                              <w:marLeft w:val="0"/>
                                              <w:marRight w:val="0"/>
                                              <w:marTop w:val="0"/>
                                              <w:marBottom w:val="0"/>
                                              <w:divBdr>
                                                <w:top w:val="none" w:sz="0" w:space="0" w:color="auto"/>
                                                <w:left w:val="none" w:sz="0" w:space="0" w:color="auto"/>
                                                <w:bottom w:val="none" w:sz="0" w:space="0" w:color="auto"/>
                                                <w:right w:val="none" w:sz="0" w:space="0" w:color="auto"/>
                                              </w:divBdr>
                                            </w:div>
                                          </w:divsChild>
                                        </w:div>
                                        <w:div w:id="1420711041">
                                          <w:marLeft w:val="0"/>
                                          <w:marRight w:val="0"/>
                                          <w:marTop w:val="0"/>
                                          <w:marBottom w:val="0"/>
                                          <w:divBdr>
                                            <w:top w:val="none" w:sz="0" w:space="0" w:color="auto"/>
                                            <w:left w:val="none" w:sz="0" w:space="0" w:color="auto"/>
                                            <w:bottom w:val="none" w:sz="0" w:space="0" w:color="auto"/>
                                            <w:right w:val="none" w:sz="0" w:space="0" w:color="auto"/>
                                          </w:divBdr>
                                          <w:divsChild>
                                            <w:div w:id="838664298">
                                              <w:marLeft w:val="0"/>
                                              <w:marRight w:val="0"/>
                                              <w:marTop w:val="0"/>
                                              <w:marBottom w:val="0"/>
                                              <w:divBdr>
                                                <w:top w:val="none" w:sz="0" w:space="0" w:color="auto"/>
                                                <w:left w:val="none" w:sz="0" w:space="0" w:color="auto"/>
                                                <w:bottom w:val="none" w:sz="0" w:space="0" w:color="auto"/>
                                                <w:right w:val="none" w:sz="0" w:space="0" w:color="auto"/>
                                              </w:divBdr>
                                              <w:divsChild>
                                                <w:div w:id="1262954984">
                                                  <w:marLeft w:val="0"/>
                                                  <w:marRight w:val="0"/>
                                                  <w:marTop w:val="0"/>
                                                  <w:marBottom w:val="0"/>
                                                  <w:divBdr>
                                                    <w:top w:val="none" w:sz="0" w:space="0" w:color="auto"/>
                                                    <w:left w:val="none" w:sz="0" w:space="0" w:color="auto"/>
                                                    <w:bottom w:val="none" w:sz="0" w:space="0" w:color="auto"/>
                                                    <w:right w:val="none" w:sz="0" w:space="0" w:color="auto"/>
                                                  </w:divBdr>
                                                </w:div>
                                              </w:divsChild>
                                            </w:div>
                                            <w:div w:id="1734497605">
                                              <w:marLeft w:val="0"/>
                                              <w:marRight w:val="0"/>
                                              <w:marTop w:val="0"/>
                                              <w:marBottom w:val="0"/>
                                              <w:divBdr>
                                                <w:top w:val="none" w:sz="0" w:space="0" w:color="auto"/>
                                                <w:left w:val="none" w:sz="0" w:space="0" w:color="auto"/>
                                                <w:bottom w:val="none" w:sz="0" w:space="0" w:color="auto"/>
                                                <w:right w:val="none" w:sz="0" w:space="0" w:color="auto"/>
                                              </w:divBdr>
                                            </w:div>
                                          </w:divsChild>
                                        </w:div>
                                        <w:div w:id="993265934">
                                          <w:marLeft w:val="0"/>
                                          <w:marRight w:val="0"/>
                                          <w:marTop w:val="0"/>
                                          <w:marBottom w:val="0"/>
                                          <w:divBdr>
                                            <w:top w:val="none" w:sz="0" w:space="0" w:color="auto"/>
                                            <w:left w:val="none" w:sz="0" w:space="0" w:color="auto"/>
                                            <w:bottom w:val="none" w:sz="0" w:space="0" w:color="auto"/>
                                            <w:right w:val="none" w:sz="0" w:space="0" w:color="auto"/>
                                          </w:divBdr>
                                          <w:divsChild>
                                            <w:div w:id="1694988625">
                                              <w:marLeft w:val="0"/>
                                              <w:marRight w:val="0"/>
                                              <w:marTop w:val="0"/>
                                              <w:marBottom w:val="0"/>
                                              <w:divBdr>
                                                <w:top w:val="none" w:sz="0" w:space="0" w:color="auto"/>
                                                <w:left w:val="none" w:sz="0" w:space="0" w:color="auto"/>
                                                <w:bottom w:val="none" w:sz="0" w:space="0" w:color="auto"/>
                                                <w:right w:val="none" w:sz="0" w:space="0" w:color="auto"/>
                                              </w:divBdr>
                                              <w:divsChild>
                                                <w:div w:id="504513296">
                                                  <w:marLeft w:val="0"/>
                                                  <w:marRight w:val="0"/>
                                                  <w:marTop w:val="0"/>
                                                  <w:marBottom w:val="0"/>
                                                  <w:divBdr>
                                                    <w:top w:val="none" w:sz="0" w:space="0" w:color="auto"/>
                                                    <w:left w:val="none" w:sz="0" w:space="0" w:color="auto"/>
                                                    <w:bottom w:val="none" w:sz="0" w:space="0" w:color="auto"/>
                                                    <w:right w:val="none" w:sz="0" w:space="0" w:color="auto"/>
                                                  </w:divBdr>
                                                </w:div>
                                              </w:divsChild>
                                            </w:div>
                                            <w:div w:id="1289240098">
                                              <w:marLeft w:val="0"/>
                                              <w:marRight w:val="0"/>
                                              <w:marTop w:val="0"/>
                                              <w:marBottom w:val="0"/>
                                              <w:divBdr>
                                                <w:top w:val="none" w:sz="0" w:space="0" w:color="auto"/>
                                                <w:left w:val="none" w:sz="0" w:space="0" w:color="auto"/>
                                                <w:bottom w:val="none" w:sz="0" w:space="0" w:color="auto"/>
                                                <w:right w:val="none" w:sz="0" w:space="0" w:color="auto"/>
                                              </w:divBdr>
                                            </w:div>
                                          </w:divsChild>
                                        </w:div>
                                        <w:div w:id="1991248082">
                                          <w:marLeft w:val="0"/>
                                          <w:marRight w:val="0"/>
                                          <w:marTop w:val="0"/>
                                          <w:marBottom w:val="0"/>
                                          <w:divBdr>
                                            <w:top w:val="none" w:sz="0" w:space="0" w:color="auto"/>
                                            <w:left w:val="none" w:sz="0" w:space="0" w:color="auto"/>
                                            <w:bottom w:val="none" w:sz="0" w:space="0" w:color="auto"/>
                                            <w:right w:val="none" w:sz="0" w:space="0" w:color="auto"/>
                                          </w:divBdr>
                                          <w:divsChild>
                                            <w:div w:id="1663697425">
                                              <w:marLeft w:val="0"/>
                                              <w:marRight w:val="0"/>
                                              <w:marTop w:val="0"/>
                                              <w:marBottom w:val="0"/>
                                              <w:divBdr>
                                                <w:top w:val="none" w:sz="0" w:space="0" w:color="auto"/>
                                                <w:left w:val="none" w:sz="0" w:space="0" w:color="auto"/>
                                                <w:bottom w:val="none" w:sz="0" w:space="0" w:color="auto"/>
                                                <w:right w:val="none" w:sz="0" w:space="0" w:color="auto"/>
                                              </w:divBdr>
                                              <w:divsChild>
                                                <w:div w:id="1523515698">
                                                  <w:marLeft w:val="0"/>
                                                  <w:marRight w:val="0"/>
                                                  <w:marTop w:val="0"/>
                                                  <w:marBottom w:val="0"/>
                                                  <w:divBdr>
                                                    <w:top w:val="none" w:sz="0" w:space="0" w:color="auto"/>
                                                    <w:left w:val="none" w:sz="0" w:space="0" w:color="auto"/>
                                                    <w:bottom w:val="none" w:sz="0" w:space="0" w:color="auto"/>
                                                    <w:right w:val="none" w:sz="0" w:space="0" w:color="auto"/>
                                                  </w:divBdr>
                                                </w:div>
                                              </w:divsChild>
                                            </w:div>
                                            <w:div w:id="14788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743984">
                          <w:marLeft w:val="0"/>
                          <w:marRight w:val="0"/>
                          <w:marTop w:val="0"/>
                          <w:marBottom w:val="0"/>
                          <w:divBdr>
                            <w:top w:val="none" w:sz="0" w:space="0" w:color="auto"/>
                            <w:left w:val="none" w:sz="0" w:space="0" w:color="auto"/>
                            <w:bottom w:val="none" w:sz="0" w:space="0" w:color="auto"/>
                            <w:right w:val="none" w:sz="0" w:space="0" w:color="auto"/>
                          </w:divBdr>
                          <w:divsChild>
                            <w:div w:id="188179491">
                              <w:marLeft w:val="0"/>
                              <w:marRight w:val="0"/>
                              <w:marTop w:val="0"/>
                              <w:marBottom w:val="0"/>
                              <w:divBdr>
                                <w:top w:val="none" w:sz="0" w:space="0" w:color="auto"/>
                                <w:left w:val="none" w:sz="0" w:space="0" w:color="auto"/>
                                <w:bottom w:val="none" w:sz="0" w:space="0" w:color="auto"/>
                                <w:right w:val="none" w:sz="0" w:space="0" w:color="auto"/>
                              </w:divBdr>
                              <w:divsChild>
                                <w:div w:id="1130317445">
                                  <w:marLeft w:val="0"/>
                                  <w:marRight w:val="0"/>
                                  <w:marTop w:val="0"/>
                                  <w:marBottom w:val="0"/>
                                  <w:divBdr>
                                    <w:top w:val="none" w:sz="0" w:space="0" w:color="auto"/>
                                    <w:left w:val="none" w:sz="0" w:space="0" w:color="auto"/>
                                    <w:bottom w:val="none" w:sz="0" w:space="0" w:color="auto"/>
                                    <w:right w:val="none" w:sz="0" w:space="0" w:color="auto"/>
                                  </w:divBdr>
                                  <w:divsChild>
                                    <w:div w:id="14448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382632">
          <w:marLeft w:val="0"/>
          <w:marRight w:val="0"/>
          <w:marTop w:val="0"/>
          <w:marBottom w:val="0"/>
          <w:divBdr>
            <w:top w:val="none" w:sz="0" w:space="0" w:color="auto"/>
            <w:left w:val="none" w:sz="0" w:space="0" w:color="auto"/>
            <w:bottom w:val="none" w:sz="0" w:space="0" w:color="auto"/>
            <w:right w:val="none" w:sz="0" w:space="0" w:color="auto"/>
          </w:divBdr>
          <w:divsChild>
            <w:div w:id="852065028">
              <w:marLeft w:val="0"/>
              <w:marRight w:val="0"/>
              <w:marTop w:val="0"/>
              <w:marBottom w:val="0"/>
              <w:divBdr>
                <w:top w:val="none" w:sz="0" w:space="0" w:color="auto"/>
                <w:left w:val="none" w:sz="0" w:space="0" w:color="auto"/>
                <w:bottom w:val="none" w:sz="0" w:space="0" w:color="auto"/>
                <w:right w:val="none" w:sz="0" w:space="0" w:color="auto"/>
              </w:divBdr>
              <w:divsChild>
                <w:div w:id="1165053475">
                  <w:marLeft w:val="0"/>
                  <w:marRight w:val="0"/>
                  <w:marTop w:val="0"/>
                  <w:marBottom w:val="0"/>
                  <w:divBdr>
                    <w:top w:val="none" w:sz="0" w:space="0" w:color="auto"/>
                    <w:left w:val="none" w:sz="0" w:space="0" w:color="auto"/>
                    <w:bottom w:val="none" w:sz="0" w:space="0" w:color="auto"/>
                    <w:right w:val="none" w:sz="0" w:space="0" w:color="auto"/>
                  </w:divBdr>
                  <w:divsChild>
                    <w:div w:id="1381784294">
                      <w:marLeft w:val="0"/>
                      <w:marRight w:val="0"/>
                      <w:marTop w:val="0"/>
                      <w:marBottom w:val="0"/>
                      <w:divBdr>
                        <w:top w:val="none" w:sz="0" w:space="0" w:color="auto"/>
                        <w:left w:val="none" w:sz="0" w:space="0" w:color="auto"/>
                        <w:bottom w:val="none" w:sz="0" w:space="0" w:color="auto"/>
                        <w:right w:val="none" w:sz="0" w:space="0" w:color="auto"/>
                      </w:divBdr>
                      <w:divsChild>
                        <w:div w:id="1281298198">
                          <w:marLeft w:val="0"/>
                          <w:marRight w:val="0"/>
                          <w:marTop w:val="0"/>
                          <w:marBottom w:val="0"/>
                          <w:divBdr>
                            <w:top w:val="none" w:sz="0" w:space="0" w:color="auto"/>
                            <w:left w:val="none" w:sz="0" w:space="0" w:color="auto"/>
                            <w:bottom w:val="none" w:sz="0" w:space="0" w:color="auto"/>
                            <w:right w:val="none" w:sz="0" w:space="0" w:color="auto"/>
                          </w:divBdr>
                          <w:divsChild>
                            <w:div w:id="13312755">
                              <w:marLeft w:val="0"/>
                              <w:marRight w:val="0"/>
                              <w:marTop w:val="0"/>
                              <w:marBottom w:val="0"/>
                              <w:divBdr>
                                <w:top w:val="none" w:sz="0" w:space="0" w:color="auto"/>
                                <w:left w:val="none" w:sz="0" w:space="0" w:color="auto"/>
                                <w:bottom w:val="none" w:sz="0" w:space="0" w:color="auto"/>
                                <w:right w:val="none" w:sz="0" w:space="0" w:color="auto"/>
                              </w:divBdr>
                              <w:divsChild>
                                <w:div w:id="869103814">
                                  <w:marLeft w:val="0"/>
                                  <w:marRight w:val="0"/>
                                  <w:marTop w:val="0"/>
                                  <w:marBottom w:val="0"/>
                                  <w:divBdr>
                                    <w:top w:val="none" w:sz="0" w:space="0" w:color="auto"/>
                                    <w:left w:val="none" w:sz="0" w:space="0" w:color="auto"/>
                                    <w:bottom w:val="none" w:sz="0" w:space="0" w:color="auto"/>
                                    <w:right w:val="none" w:sz="0" w:space="0" w:color="auto"/>
                                  </w:divBdr>
                                  <w:divsChild>
                                    <w:div w:id="1645351341">
                                      <w:marLeft w:val="0"/>
                                      <w:marRight w:val="0"/>
                                      <w:marTop w:val="0"/>
                                      <w:marBottom w:val="0"/>
                                      <w:divBdr>
                                        <w:top w:val="none" w:sz="0" w:space="0" w:color="auto"/>
                                        <w:left w:val="none" w:sz="0" w:space="0" w:color="auto"/>
                                        <w:bottom w:val="none" w:sz="0" w:space="0" w:color="auto"/>
                                        <w:right w:val="none" w:sz="0" w:space="0" w:color="auto"/>
                                      </w:divBdr>
                                      <w:divsChild>
                                        <w:div w:id="16376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338437">
          <w:marLeft w:val="0"/>
          <w:marRight w:val="0"/>
          <w:marTop w:val="0"/>
          <w:marBottom w:val="0"/>
          <w:divBdr>
            <w:top w:val="none" w:sz="0" w:space="0" w:color="auto"/>
            <w:left w:val="none" w:sz="0" w:space="0" w:color="auto"/>
            <w:bottom w:val="none" w:sz="0" w:space="0" w:color="auto"/>
            <w:right w:val="none" w:sz="0" w:space="0" w:color="auto"/>
          </w:divBdr>
          <w:divsChild>
            <w:div w:id="1383559798">
              <w:marLeft w:val="0"/>
              <w:marRight w:val="0"/>
              <w:marTop w:val="0"/>
              <w:marBottom w:val="0"/>
              <w:divBdr>
                <w:top w:val="none" w:sz="0" w:space="0" w:color="auto"/>
                <w:left w:val="none" w:sz="0" w:space="0" w:color="auto"/>
                <w:bottom w:val="none" w:sz="0" w:space="0" w:color="auto"/>
                <w:right w:val="none" w:sz="0" w:space="0" w:color="auto"/>
              </w:divBdr>
              <w:divsChild>
                <w:div w:id="1108693560">
                  <w:marLeft w:val="0"/>
                  <w:marRight w:val="0"/>
                  <w:marTop w:val="0"/>
                  <w:marBottom w:val="0"/>
                  <w:divBdr>
                    <w:top w:val="none" w:sz="0" w:space="0" w:color="auto"/>
                    <w:left w:val="none" w:sz="0" w:space="0" w:color="auto"/>
                    <w:bottom w:val="none" w:sz="0" w:space="0" w:color="auto"/>
                    <w:right w:val="none" w:sz="0" w:space="0" w:color="auto"/>
                  </w:divBdr>
                  <w:divsChild>
                    <w:div w:id="1587494604">
                      <w:marLeft w:val="0"/>
                      <w:marRight w:val="0"/>
                      <w:marTop w:val="0"/>
                      <w:marBottom w:val="0"/>
                      <w:divBdr>
                        <w:top w:val="none" w:sz="0" w:space="0" w:color="auto"/>
                        <w:left w:val="none" w:sz="0" w:space="0" w:color="auto"/>
                        <w:bottom w:val="none" w:sz="0" w:space="0" w:color="auto"/>
                        <w:right w:val="none" w:sz="0" w:space="0" w:color="auto"/>
                      </w:divBdr>
                      <w:divsChild>
                        <w:div w:id="2015035548">
                          <w:marLeft w:val="0"/>
                          <w:marRight w:val="0"/>
                          <w:marTop w:val="0"/>
                          <w:marBottom w:val="0"/>
                          <w:divBdr>
                            <w:top w:val="none" w:sz="0" w:space="0" w:color="auto"/>
                            <w:left w:val="none" w:sz="0" w:space="0" w:color="auto"/>
                            <w:bottom w:val="none" w:sz="0" w:space="0" w:color="auto"/>
                            <w:right w:val="none" w:sz="0" w:space="0" w:color="auto"/>
                          </w:divBdr>
                          <w:divsChild>
                            <w:div w:id="1890729011">
                              <w:marLeft w:val="0"/>
                              <w:marRight w:val="0"/>
                              <w:marTop w:val="0"/>
                              <w:marBottom w:val="0"/>
                              <w:divBdr>
                                <w:top w:val="none" w:sz="0" w:space="0" w:color="auto"/>
                                <w:left w:val="none" w:sz="0" w:space="0" w:color="auto"/>
                                <w:bottom w:val="none" w:sz="0" w:space="0" w:color="auto"/>
                                <w:right w:val="none" w:sz="0" w:space="0" w:color="auto"/>
                              </w:divBdr>
                              <w:divsChild>
                                <w:div w:id="10808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5785">
                  <w:marLeft w:val="0"/>
                  <w:marRight w:val="0"/>
                  <w:marTop w:val="0"/>
                  <w:marBottom w:val="0"/>
                  <w:divBdr>
                    <w:top w:val="none" w:sz="0" w:space="0" w:color="auto"/>
                    <w:left w:val="none" w:sz="0" w:space="0" w:color="auto"/>
                    <w:bottom w:val="none" w:sz="0" w:space="0" w:color="auto"/>
                    <w:right w:val="none" w:sz="0" w:space="0" w:color="auto"/>
                  </w:divBdr>
                  <w:divsChild>
                    <w:div w:id="1274480529">
                      <w:marLeft w:val="0"/>
                      <w:marRight w:val="0"/>
                      <w:marTop w:val="0"/>
                      <w:marBottom w:val="0"/>
                      <w:divBdr>
                        <w:top w:val="none" w:sz="0" w:space="0" w:color="auto"/>
                        <w:left w:val="none" w:sz="0" w:space="0" w:color="auto"/>
                        <w:bottom w:val="none" w:sz="0" w:space="0" w:color="auto"/>
                        <w:right w:val="none" w:sz="0" w:space="0" w:color="auto"/>
                      </w:divBdr>
                      <w:divsChild>
                        <w:div w:id="544177906">
                          <w:marLeft w:val="0"/>
                          <w:marRight w:val="0"/>
                          <w:marTop w:val="0"/>
                          <w:marBottom w:val="0"/>
                          <w:divBdr>
                            <w:top w:val="none" w:sz="0" w:space="0" w:color="auto"/>
                            <w:left w:val="none" w:sz="0" w:space="0" w:color="auto"/>
                            <w:bottom w:val="none" w:sz="0" w:space="0" w:color="auto"/>
                            <w:right w:val="none" w:sz="0" w:space="0" w:color="auto"/>
                          </w:divBdr>
                          <w:divsChild>
                            <w:div w:id="1680155494">
                              <w:marLeft w:val="0"/>
                              <w:marRight w:val="0"/>
                              <w:marTop w:val="0"/>
                              <w:marBottom w:val="0"/>
                              <w:divBdr>
                                <w:top w:val="none" w:sz="0" w:space="0" w:color="auto"/>
                                <w:left w:val="none" w:sz="0" w:space="0" w:color="auto"/>
                                <w:bottom w:val="none" w:sz="0" w:space="0" w:color="auto"/>
                                <w:right w:val="none" w:sz="0" w:space="0" w:color="auto"/>
                              </w:divBdr>
                              <w:divsChild>
                                <w:div w:id="107240637">
                                  <w:marLeft w:val="0"/>
                                  <w:marRight w:val="0"/>
                                  <w:marTop w:val="0"/>
                                  <w:marBottom w:val="0"/>
                                  <w:divBdr>
                                    <w:top w:val="none" w:sz="0" w:space="0" w:color="auto"/>
                                    <w:left w:val="none" w:sz="0" w:space="0" w:color="auto"/>
                                    <w:bottom w:val="none" w:sz="0" w:space="0" w:color="auto"/>
                                    <w:right w:val="none" w:sz="0" w:space="0" w:color="auto"/>
                                  </w:divBdr>
                                  <w:divsChild>
                                    <w:div w:id="1474562856">
                                      <w:marLeft w:val="0"/>
                                      <w:marRight w:val="0"/>
                                      <w:marTop w:val="0"/>
                                      <w:marBottom w:val="0"/>
                                      <w:divBdr>
                                        <w:top w:val="none" w:sz="0" w:space="0" w:color="auto"/>
                                        <w:left w:val="none" w:sz="0" w:space="0" w:color="auto"/>
                                        <w:bottom w:val="none" w:sz="0" w:space="0" w:color="auto"/>
                                        <w:right w:val="none" w:sz="0" w:space="0" w:color="auto"/>
                                      </w:divBdr>
                                      <w:divsChild>
                                        <w:div w:id="850991389">
                                          <w:marLeft w:val="0"/>
                                          <w:marRight w:val="0"/>
                                          <w:marTop w:val="0"/>
                                          <w:marBottom w:val="0"/>
                                          <w:divBdr>
                                            <w:top w:val="none" w:sz="0" w:space="0" w:color="auto"/>
                                            <w:left w:val="none" w:sz="0" w:space="0" w:color="auto"/>
                                            <w:bottom w:val="none" w:sz="0" w:space="0" w:color="auto"/>
                                            <w:right w:val="none" w:sz="0" w:space="0" w:color="auto"/>
                                          </w:divBdr>
                                          <w:divsChild>
                                            <w:div w:id="1905918715">
                                              <w:marLeft w:val="0"/>
                                              <w:marRight w:val="0"/>
                                              <w:marTop w:val="0"/>
                                              <w:marBottom w:val="0"/>
                                              <w:divBdr>
                                                <w:top w:val="none" w:sz="0" w:space="0" w:color="auto"/>
                                                <w:left w:val="none" w:sz="0" w:space="0" w:color="auto"/>
                                                <w:bottom w:val="none" w:sz="0" w:space="0" w:color="auto"/>
                                                <w:right w:val="none" w:sz="0" w:space="0" w:color="auto"/>
                                              </w:divBdr>
                                              <w:divsChild>
                                                <w:div w:id="1152017595">
                                                  <w:marLeft w:val="0"/>
                                                  <w:marRight w:val="0"/>
                                                  <w:marTop w:val="0"/>
                                                  <w:marBottom w:val="0"/>
                                                  <w:divBdr>
                                                    <w:top w:val="none" w:sz="0" w:space="0" w:color="auto"/>
                                                    <w:left w:val="none" w:sz="0" w:space="0" w:color="auto"/>
                                                    <w:bottom w:val="none" w:sz="0" w:space="0" w:color="auto"/>
                                                    <w:right w:val="none" w:sz="0" w:space="0" w:color="auto"/>
                                                  </w:divBdr>
                                                </w:div>
                                              </w:divsChild>
                                            </w:div>
                                            <w:div w:id="1437795136">
                                              <w:marLeft w:val="0"/>
                                              <w:marRight w:val="0"/>
                                              <w:marTop w:val="0"/>
                                              <w:marBottom w:val="0"/>
                                              <w:divBdr>
                                                <w:top w:val="none" w:sz="0" w:space="0" w:color="auto"/>
                                                <w:left w:val="none" w:sz="0" w:space="0" w:color="auto"/>
                                                <w:bottom w:val="none" w:sz="0" w:space="0" w:color="auto"/>
                                                <w:right w:val="none" w:sz="0" w:space="0" w:color="auto"/>
                                              </w:divBdr>
                                            </w:div>
                                          </w:divsChild>
                                        </w:div>
                                        <w:div w:id="571046195">
                                          <w:marLeft w:val="0"/>
                                          <w:marRight w:val="0"/>
                                          <w:marTop w:val="0"/>
                                          <w:marBottom w:val="0"/>
                                          <w:divBdr>
                                            <w:top w:val="none" w:sz="0" w:space="0" w:color="auto"/>
                                            <w:left w:val="none" w:sz="0" w:space="0" w:color="auto"/>
                                            <w:bottom w:val="none" w:sz="0" w:space="0" w:color="auto"/>
                                            <w:right w:val="none" w:sz="0" w:space="0" w:color="auto"/>
                                          </w:divBdr>
                                          <w:divsChild>
                                            <w:div w:id="861364026">
                                              <w:marLeft w:val="0"/>
                                              <w:marRight w:val="0"/>
                                              <w:marTop w:val="0"/>
                                              <w:marBottom w:val="0"/>
                                              <w:divBdr>
                                                <w:top w:val="none" w:sz="0" w:space="0" w:color="auto"/>
                                                <w:left w:val="none" w:sz="0" w:space="0" w:color="auto"/>
                                                <w:bottom w:val="none" w:sz="0" w:space="0" w:color="auto"/>
                                                <w:right w:val="none" w:sz="0" w:space="0" w:color="auto"/>
                                              </w:divBdr>
                                              <w:divsChild>
                                                <w:div w:id="4132906">
                                                  <w:marLeft w:val="0"/>
                                                  <w:marRight w:val="0"/>
                                                  <w:marTop w:val="0"/>
                                                  <w:marBottom w:val="0"/>
                                                  <w:divBdr>
                                                    <w:top w:val="none" w:sz="0" w:space="0" w:color="auto"/>
                                                    <w:left w:val="none" w:sz="0" w:space="0" w:color="auto"/>
                                                    <w:bottom w:val="none" w:sz="0" w:space="0" w:color="auto"/>
                                                    <w:right w:val="none" w:sz="0" w:space="0" w:color="auto"/>
                                                  </w:divBdr>
                                                </w:div>
                                              </w:divsChild>
                                            </w:div>
                                            <w:div w:id="1555971110">
                                              <w:marLeft w:val="0"/>
                                              <w:marRight w:val="0"/>
                                              <w:marTop w:val="0"/>
                                              <w:marBottom w:val="0"/>
                                              <w:divBdr>
                                                <w:top w:val="none" w:sz="0" w:space="0" w:color="auto"/>
                                                <w:left w:val="none" w:sz="0" w:space="0" w:color="auto"/>
                                                <w:bottom w:val="none" w:sz="0" w:space="0" w:color="auto"/>
                                                <w:right w:val="none" w:sz="0" w:space="0" w:color="auto"/>
                                              </w:divBdr>
                                            </w:div>
                                          </w:divsChild>
                                        </w:div>
                                        <w:div w:id="1075517505">
                                          <w:marLeft w:val="0"/>
                                          <w:marRight w:val="0"/>
                                          <w:marTop w:val="0"/>
                                          <w:marBottom w:val="0"/>
                                          <w:divBdr>
                                            <w:top w:val="none" w:sz="0" w:space="0" w:color="auto"/>
                                            <w:left w:val="none" w:sz="0" w:space="0" w:color="auto"/>
                                            <w:bottom w:val="none" w:sz="0" w:space="0" w:color="auto"/>
                                            <w:right w:val="none" w:sz="0" w:space="0" w:color="auto"/>
                                          </w:divBdr>
                                          <w:divsChild>
                                            <w:div w:id="1839034345">
                                              <w:marLeft w:val="0"/>
                                              <w:marRight w:val="0"/>
                                              <w:marTop w:val="0"/>
                                              <w:marBottom w:val="0"/>
                                              <w:divBdr>
                                                <w:top w:val="none" w:sz="0" w:space="0" w:color="auto"/>
                                                <w:left w:val="none" w:sz="0" w:space="0" w:color="auto"/>
                                                <w:bottom w:val="none" w:sz="0" w:space="0" w:color="auto"/>
                                                <w:right w:val="none" w:sz="0" w:space="0" w:color="auto"/>
                                              </w:divBdr>
                                              <w:divsChild>
                                                <w:div w:id="1023477386">
                                                  <w:marLeft w:val="0"/>
                                                  <w:marRight w:val="0"/>
                                                  <w:marTop w:val="0"/>
                                                  <w:marBottom w:val="0"/>
                                                  <w:divBdr>
                                                    <w:top w:val="none" w:sz="0" w:space="0" w:color="auto"/>
                                                    <w:left w:val="none" w:sz="0" w:space="0" w:color="auto"/>
                                                    <w:bottom w:val="none" w:sz="0" w:space="0" w:color="auto"/>
                                                    <w:right w:val="none" w:sz="0" w:space="0" w:color="auto"/>
                                                  </w:divBdr>
                                                </w:div>
                                              </w:divsChild>
                                            </w:div>
                                            <w:div w:id="1520045269">
                                              <w:marLeft w:val="0"/>
                                              <w:marRight w:val="0"/>
                                              <w:marTop w:val="0"/>
                                              <w:marBottom w:val="0"/>
                                              <w:divBdr>
                                                <w:top w:val="none" w:sz="0" w:space="0" w:color="auto"/>
                                                <w:left w:val="none" w:sz="0" w:space="0" w:color="auto"/>
                                                <w:bottom w:val="none" w:sz="0" w:space="0" w:color="auto"/>
                                                <w:right w:val="none" w:sz="0" w:space="0" w:color="auto"/>
                                              </w:divBdr>
                                            </w:div>
                                          </w:divsChild>
                                        </w:div>
                                        <w:div w:id="765996982">
                                          <w:marLeft w:val="0"/>
                                          <w:marRight w:val="0"/>
                                          <w:marTop w:val="0"/>
                                          <w:marBottom w:val="0"/>
                                          <w:divBdr>
                                            <w:top w:val="none" w:sz="0" w:space="0" w:color="auto"/>
                                            <w:left w:val="none" w:sz="0" w:space="0" w:color="auto"/>
                                            <w:bottom w:val="none" w:sz="0" w:space="0" w:color="auto"/>
                                            <w:right w:val="none" w:sz="0" w:space="0" w:color="auto"/>
                                          </w:divBdr>
                                          <w:divsChild>
                                            <w:div w:id="1165633870">
                                              <w:marLeft w:val="0"/>
                                              <w:marRight w:val="0"/>
                                              <w:marTop w:val="0"/>
                                              <w:marBottom w:val="0"/>
                                              <w:divBdr>
                                                <w:top w:val="none" w:sz="0" w:space="0" w:color="auto"/>
                                                <w:left w:val="none" w:sz="0" w:space="0" w:color="auto"/>
                                                <w:bottom w:val="none" w:sz="0" w:space="0" w:color="auto"/>
                                                <w:right w:val="none" w:sz="0" w:space="0" w:color="auto"/>
                                              </w:divBdr>
                                              <w:divsChild>
                                                <w:div w:id="13457399">
                                                  <w:marLeft w:val="0"/>
                                                  <w:marRight w:val="0"/>
                                                  <w:marTop w:val="0"/>
                                                  <w:marBottom w:val="0"/>
                                                  <w:divBdr>
                                                    <w:top w:val="none" w:sz="0" w:space="0" w:color="auto"/>
                                                    <w:left w:val="none" w:sz="0" w:space="0" w:color="auto"/>
                                                    <w:bottom w:val="none" w:sz="0" w:space="0" w:color="auto"/>
                                                    <w:right w:val="none" w:sz="0" w:space="0" w:color="auto"/>
                                                  </w:divBdr>
                                                </w:div>
                                              </w:divsChild>
                                            </w:div>
                                            <w:div w:id="825363495">
                                              <w:marLeft w:val="0"/>
                                              <w:marRight w:val="0"/>
                                              <w:marTop w:val="0"/>
                                              <w:marBottom w:val="0"/>
                                              <w:divBdr>
                                                <w:top w:val="none" w:sz="0" w:space="0" w:color="auto"/>
                                                <w:left w:val="none" w:sz="0" w:space="0" w:color="auto"/>
                                                <w:bottom w:val="none" w:sz="0" w:space="0" w:color="auto"/>
                                                <w:right w:val="none" w:sz="0" w:space="0" w:color="auto"/>
                                              </w:divBdr>
                                            </w:div>
                                          </w:divsChild>
                                        </w:div>
                                        <w:div w:id="384187763">
                                          <w:marLeft w:val="0"/>
                                          <w:marRight w:val="0"/>
                                          <w:marTop w:val="0"/>
                                          <w:marBottom w:val="0"/>
                                          <w:divBdr>
                                            <w:top w:val="none" w:sz="0" w:space="0" w:color="auto"/>
                                            <w:left w:val="none" w:sz="0" w:space="0" w:color="auto"/>
                                            <w:bottom w:val="none" w:sz="0" w:space="0" w:color="auto"/>
                                            <w:right w:val="none" w:sz="0" w:space="0" w:color="auto"/>
                                          </w:divBdr>
                                          <w:divsChild>
                                            <w:div w:id="1019699606">
                                              <w:marLeft w:val="0"/>
                                              <w:marRight w:val="0"/>
                                              <w:marTop w:val="0"/>
                                              <w:marBottom w:val="0"/>
                                              <w:divBdr>
                                                <w:top w:val="none" w:sz="0" w:space="0" w:color="auto"/>
                                                <w:left w:val="none" w:sz="0" w:space="0" w:color="auto"/>
                                                <w:bottom w:val="none" w:sz="0" w:space="0" w:color="auto"/>
                                                <w:right w:val="none" w:sz="0" w:space="0" w:color="auto"/>
                                              </w:divBdr>
                                              <w:divsChild>
                                                <w:div w:id="1920870514">
                                                  <w:marLeft w:val="0"/>
                                                  <w:marRight w:val="0"/>
                                                  <w:marTop w:val="0"/>
                                                  <w:marBottom w:val="0"/>
                                                  <w:divBdr>
                                                    <w:top w:val="none" w:sz="0" w:space="0" w:color="auto"/>
                                                    <w:left w:val="none" w:sz="0" w:space="0" w:color="auto"/>
                                                    <w:bottom w:val="none" w:sz="0" w:space="0" w:color="auto"/>
                                                    <w:right w:val="none" w:sz="0" w:space="0" w:color="auto"/>
                                                  </w:divBdr>
                                                </w:div>
                                              </w:divsChild>
                                            </w:div>
                                            <w:div w:id="12583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165894">
                          <w:marLeft w:val="0"/>
                          <w:marRight w:val="0"/>
                          <w:marTop w:val="0"/>
                          <w:marBottom w:val="0"/>
                          <w:divBdr>
                            <w:top w:val="none" w:sz="0" w:space="0" w:color="auto"/>
                            <w:left w:val="none" w:sz="0" w:space="0" w:color="auto"/>
                            <w:bottom w:val="none" w:sz="0" w:space="0" w:color="auto"/>
                            <w:right w:val="none" w:sz="0" w:space="0" w:color="auto"/>
                          </w:divBdr>
                          <w:divsChild>
                            <w:div w:id="496266076">
                              <w:marLeft w:val="0"/>
                              <w:marRight w:val="0"/>
                              <w:marTop w:val="0"/>
                              <w:marBottom w:val="0"/>
                              <w:divBdr>
                                <w:top w:val="none" w:sz="0" w:space="0" w:color="auto"/>
                                <w:left w:val="none" w:sz="0" w:space="0" w:color="auto"/>
                                <w:bottom w:val="none" w:sz="0" w:space="0" w:color="auto"/>
                                <w:right w:val="none" w:sz="0" w:space="0" w:color="auto"/>
                              </w:divBdr>
                              <w:divsChild>
                                <w:div w:id="1180200338">
                                  <w:marLeft w:val="0"/>
                                  <w:marRight w:val="0"/>
                                  <w:marTop w:val="0"/>
                                  <w:marBottom w:val="0"/>
                                  <w:divBdr>
                                    <w:top w:val="none" w:sz="0" w:space="0" w:color="auto"/>
                                    <w:left w:val="none" w:sz="0" w:space="0" w:color="auto"/>
                                    <w:bottom w:val="none" w:sz="0" w:space="0" w:color="auto"/>
                                    <w:right w:val="none" w:sz="0" w:space="0" w:color="auto"/>
                                  </w:divBdr>
                                  <w:divsChild>
                                    <w:div w:id="6812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818404">
          <w:marLeft w:val="0"/>
          <w:marRight w:val="0"/>
          <w:marTop w:val="0"/>
          <w:marBottom w:val="0"/>
          <w:divBdr>
            <w:top w:val="none" w:sz="0" w:space="0" w:color="auto"/>
            <w:left w:val="none" w:sz="0" w:space="0" w:color="auto"/>
            <w:bottom w:val="none" w:sz="0" w:space="0" w:color="auto"/>
            <w:right w:val="none" w:sz="0" w:space="0" w:color="auto"/>
          </w:divBdr>
          <w:divsChild>
            <w:div w:id="240019207">
              <w:marLeft w:val="0"/>
              <w:marRight w:val="0"/>
              <w:marTop w:val="0"/>
              <w:marBottom w:val="0"/>
              <w:divBdr>
                <w:top w:val="none" w:sz="0" w:space="0" w:color="auto"/>
                <w:left w:val="none" w:sz="0" w:space="0" w:color="auto"/>
                <w:bottom w:val="none" w:sz="0" w:space="0" w:color="auto"/>
                <w:right w:val="none" w:sz="0" w:space="0" w:color="auto"/>
              </w:divBdr>
              <w:divsChild>
                <w:div w:id="907030435">
                  <w:marLeft w:val="0"/>
                  <w:marRight w:val="0"/>
                  <w:marTop w:val="0"/>
                  <w:marBottom w:val="0"/>
                  <w:divBdr>
                    <w:top w:val="none" w:sz="0" w:space="0" w:color="auto"/>
                    <w:left w:val="none" w:sz="0" w:space="0" w:color="auto"/>
                    <w:bottom w:val="none" w:sz="0" w:space="0" w:color="auto"/>
                    <w:right w:val="none" w:sz="0" w:space="0" w:color="auto"/>
                  </w:divBdr>
                  <w:divsChild>
                    <w:div w:id="834035193">
                      <w:marLeft w:val="0"/>
                      <w:marRight w:val="0"/>
                      <w:marTop w:val="0"/>
                      <w:marBottom w:val="0"/>
                      <w:divBdr>
                        <w:top w:val="none" w:sz="0" w:space="0" w:color="auto"/>
                        <w:left w:val="none" w:sz="0" w:space="0" w:color="auto"/>
                        <w:bottom w:val="none" w:sz="0" w:space="0" w:color="auto"/>
                        <w:right w:val="none" w:sz="0" w:space="0" w:color="auto"/>
                      </w:divBdr>
                      <w:divsChild>
                        <w:div w:id="2047484381">
                          <w:marLeft w:val="0"/>
                          <w:marRight w:val="0"/>
                          <w:marTop w:val="0"/>
                          <w:marBottom w:val="0"/>
                          <w:divBdr>
                            <w:top w:val="none" w:sz="0" w:space="0" w:color="auto"/>
                            <w:left w:val="none" w:sz="0" w:space="0" w:color="auto"/>
                            <w:bottom w:val="none" w:sz="0" w:space="0" w:color="auto"/>
                            <w:right w:val="none" w:sz="0" w:space="0" w:color="auto"/>
                          </w:divBdr>
                          <w:divsChild>
                            <w:div w:id="1483499740">
                              <w:marLeft w:val="0"/>
                              <w:marRight w:val="0"/>
                              <w:marTop w:val="0"/>
                              <w:marBottom w:val="0"/>
                              <w:divBdr>
                                <w:top w:val="none" w:sz="0" w:space="0" w:color="auto"/>
                                <w:left w:val="none" w:sz="0" w:space="0" w:color="auto"/>
                                <w:bottom w:val="none" w:sz="0" w:space="0" w:color="auto"/>
                                <w:right w:val="none" w:sz="0" w:space="0" w:color="auto"/>
                              </w:divBdr>
                              <w:divsChild>
                                <w:div w:id="1798524465">
                                  <w:marLeft w:val="0"/>
                                  <w:marRight w:val="0"/>
                                  <w:marTop w:val="0"/>
                                  <w:marBottom w:val="0"/>
                                  <w:divBdr>
                                    <w:top w:val="none" w:sz="0" w:space="0" w:color="auto"/>
                                    <w:left w:val="none" w:sz="0" w:space="0" w:color="auto"/>
                                    <w:bottom w:val="none" w:sz="0" w:space="0" w:color="auto"/>
                                    <w:right w:val="none" w:sz="0" w:space="0" w:color="auto"/>
                                  </w:divBdr>
                                  <w:divsChild>
                                    <w:div w:id="1185438015">
                                      <w:marLeft w:val="0"/>
                                      <w:marRight w:val="0"/>
                                      <w:marTop w:val="0"/>
                                      <w:marBottom w:val="0"/>
                                      <w:divBdr>
                                        <w:top w:val="none" w:sz="0" w:space="0" w:color="auto"/>
                                        <w:left w:val="none" w:sz="0" w:space="0" w:color="auto"/>
                                        <w:bottom w:val="none" w:sz="0" w:space="0" w:color="auto"/>
                                        <w:right w:val="none" w:sz="0" w:space="0" w:color="auto"/>
                                      </w:divBdr>
                                      <w:divsChild>
                                        <w:div w:id="14009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735201">
          <w:marLeft w:val="0"/>
          <w:marRight w:val="0"/>
          <w:marTop w:val="0"/>
          <w:marBottom w:val="0"/>
          <w:divBdr>
            <w:top w:val="none" w:sz="0" w:space="0" w:color="auto"/>
            <w:left w:val="none" w:sz="0" w:space="0" w:color="auto"/>
            <w:bottom w:val="none" w:sz="0" w:space="0" w:color="auto"/>
            <w:right w:val="none" w:sz="0" w:space="0" w:color="auto"/>
          </w:divBdr>
          <w:divsChild>
            <w:div w:id="830371067">
              <w:marLeft w:val="0"/>
              <w:marRight w:val="0"/>
              <w:marTop w:val="0"/>
              <w:marBottom w:val="0"/>
              <w:divBdr>
                <w:top w:val="none" w:sz="0" w:space="0" w:color="auto"/>
                <w:left w:val="none" w:sz="0" w:space="0" w:color="auto"/>
                <w:bottom w:val="none" w:sz="0" w:space="0" w:color="auto"/>
                <w:right w:val="none" w:sz="0" w:space="0" w:color="auto"/>
              </w:divBdr>
              <w:divsChild>
                <w:div w:id="1502894570">
                  <w:marLeft w:val="0"/>
                  <w:marRight w:val="0"/>
                  <w:marTop w:val="0"/>
                  <w:marBottom w:val="0"/>
                  <w:divBdr>
                    <w:top w:val="none" w:sz="0" w:space="0" w:color="auto"/>
                    <w:left w:val="none" w:sz="0" w:space="0" w:color="auto"/>
                    <w:bottom w:val="none" w:sz="0" w:space="0" w:color="auto"/>
                    <w:right w:val="none" w:sz="0" w:space="0" w:color="auto"/>
                  </w:divBdr>
                  <w:divsChild>
                    <w:div w:id="1336346026">
                      <w:marLeft w:val="0"/>
                      <w:marRight w:val="0"/>
                      <w:marTop w:val="0"/>
                      <w:marBottom w:val="0"/>
                      <w:divBdr>
                        <w:top w:val="none" w:sz="0" w:space="0" w:color="auto"/>
                        <w:left w:val="none" w:sz="0" w:space="0" w:color="auto"/>
                        <w:bottom w:val="none" w:sz="0" w:space="0" w:color="auto"/>
                        <w:right w:val="none" w:sz="0" w:space="0" w:color="auto"/>
                      </w:divBdr>
                      <w:divsChild>
                        <w:div w:id="1832407191">
                          <w:marLeft w:val="0"/>
                          <w:marRight w:val="0"/>
                          <w:marTop w:val="0"/>
                          <w:marBottom w:val="0"/>
                          <w:divBdr>
                            <w:top w:val="none" w:sz="0" w:space="0" w:color="auto"/>
                            <w:left w:val="none" w:sz="0" w:space="0" w:color="auto"/>
                            <w:bottom w:val="none" w:sz="0" w:space="0" w:color="auto"/>
                            <w:right w:val="none" w:sz="0" w:space="0" w:color="auto"/>
                          </w:divBdr>
                          <w:divsChild>
                            <w:div w:id="1473592944">
                              <w:marLeft w:val="0"/>
                              <w:marRight w:val="0"/>
                              <w:marTop w:val="0"/>
                              <w:marBottom w:val="0"/>
                              <w:divBdr>
                                <w:top w:val="none" w:sz="0" w:space="0" w:color="auto"/>
                                <w:left w:val="none" w:sz="0" w:space="0" w:color="auto"/>
                                <w:bottom w:val="none" w:sz="0" w:space="0" w:color="auto"/>
                                <w:right w:val="none" w:sz="0" w:space="0" w:color="auto"/>
                              </w:divBdr>
                              <w:divsChild>
                                <w:div w:id="612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35227">
                  <w:marLeft w:val="0"/>
                  <w:marRight w:val="0"/>
                  <w:marTop w:val="0"/>
                  <w:marBottom w:val="0"/>
                  <w:divBdr>
                    <w:top w:val="none" w:sz="0" w:space="0" w:color="auto"/>
                    <w:left w:val="none" w:sz="0" w:space="0" w:color="auto"/>
                    <w:bottom w:val="none" w:sz="0" w:space="0" w:color="auto"/>
                    <w:right w:val="none" w:sz="0" w:space="0" w:color="auto"/>
                  </w:divBdr>
                  <w:divsChild>
                    <w:div w:id="1260914057">
                      <w:marLeft w:val="0"/>
                      <w:marRight w:val="0"/>
                      <w:marTop w:val="0"/>
                      <w:marBottom w:val="0"/>
                      <w:divBdr>
                        <w:top w:val="none" w:sz="0" w:space="0" w:color="auto"/>
                        <w:left w:val="none" w:sz="0" w:space="0" w:color="auto"/>
                        <w:bottom w:val="none" w:sz="0" w:space="0" w:color="auto"/>
                        <w:right w:val="none" w:sz="0" w:space="0" w:color="auto"/>
                      </w:divBdr>
                      <w:divsChild>
                        <w:div w:id="1761372783">
                          <w:marLeft w:val="0"/>
                          <w:marRight w:val="0"/>
                          <w:marTop w:val="0"/>
                          <w:marBottom w:val="0"/>
                          <w:divBdr>
                            <w:top w:val="none" w:sz="0" w:space="0" w:color="auto"/>
                            <w:left w:val="none" w:sz="0" w:space="0" w:color="auto"/>
                            <w:bottom w:val="none" w:sz="0" w:space="0" w:color="auto"/>
                            <w:right w:val="none" w:sz="0" w:space="0" w:color="auto"/>
                          </w:divBdr>
                          <w:divsChild>
                            <w:div w:id="32005423">
                              <w:marLeft w:val="0"/>
                              <w:marRight w:val="0"/>
                              <w:marTop w:val="0"/>
                              <w:marBottom w:val="0"/>
                              <w:divBdr>
                                <w:top w:val="none" w:sz="0" w:space="0" w:color="auto"/>
                                <w:left w:val="none" w:sz="0" w:space="0" w:color="auto"/>
                                <w:bottom w:val="none" w:sz="0" w:space="0" w:color="auto"/>
                                <w:right w:val="none" w:sz="0" w:space="0" w:color="auto"/>
                              </w:divBdr>
                              <w:divsChild>
                                <w:div w:id="1113399675">
                                  <w:marLeft w:val="0"/>
                                  <w:marRight w:val="0"/>
                                  <w:marTop w:val="0"/>
                                  <w:marBottom w:val="0"/>
                                  <w:divBdr>
                                    <w:top w:val="none" w:sz="0" w:space="0" w:color="auto"/>
                                    <w:left w:val="none" w:sz="0" w:space="0" w:color="auto"/>
                                    <w:bottom w:val="none" w:sz="0" w:space="0" w:color="auto"/>
                                    <w:right w:val="none" w:sz="0" w:space="0" w:color="auto"/>
                                  </w:divBdr>
                                  <w:divsChild>
                                    <w:div w:id="865363003">
                                      <w:marLeft w:val="0"/>
                                      <w:marRight w:val="0"/>
                                      <w:marTop w:val="0"/>
                                      <w:marBottom w:val="0"/>
                                      <w:divBdr>
                                        <w:top w:val="none" w:sz="0" w:space="0" w:color="auto"/>
                                        <w:left w:val="none" w:sz="0" w:space="0" w:color="auto"/>
                                        <w:bottom w:val="none" w:sz="0" w:space="0" w:color="auto"/>
                                        <w:right w:val="none" w:sz="0" w:space="0" w:color="auto"/>
                                      </w:divBdr>
                                      <w:divsChild>
                                        <w:div w:id="163279892">
                                          <w:marLeft w:val="0"/>
                                          <w:marRight w:val="0"/>
                                          <w:marTop w:val="0"/>
                                          <w:marBottom w:val="0"/>
                                          <w:divBdr>
                                            <w:top w:val="none" w:sz="0" w:space="0" w:color="auto"/>
                                            <w:left w:val="none" w:sz="0" w:space="0" w:color="auto"/>
                                            <w:bottom w:val="none" w:sz="0" w:space="0" w:color="auto"/>
                                            <w:right w:val="none" w:sz="0" w:space="0" w:color="auto"/>
                                          </w:divBdr>
                                          <w:divsChild>
                                            <w:div w:id="1455783365">
                                              <w:marLeft w:val="0"/>
                                              <w:marRight w:val="0"/>
                                              <w:marTop w:val="0"/>
                                              <w:marBottom w:val="0"/>
                                              <w:divBdr>
                                                <w:top w:val="none" w:sz="0" w:space="0" w:color="auto"/>
                                                <w:left w:val="none" w:sz="0" w:space="0" w:color="auto"/>
                                                <w:bottom w:val="none" w:sz="0" w:space="0" w:color="auto"/>
                                                <w:right w:val="none" w:sz="0" w:space="0" w:color="auto"/>
                                              </w:divBdr>
                                              <w:divsChild>
                                                <w:div w:id="178858022">
                                                  <w:marLeft w:val="0"/>
                                                  <w:marRight w:val="0"/>
                                                  <w:marTop w:val="0"/>
                                                  <w:marBottom w:val="0"/>
                                                  <w:divBdr>
                                                    <w:top w:val="none" w:sz="0" w:space="0" w:color="auto"/>
                                                    <w:left w:val="none" w:sz="0" w:space="0" w:color="auto"/>
                                                    <w:bottom w:val="none" w:sz="0" w:space="0" w:color="auto"/>
                                                    <w:right w:val="none" w:sz="0" w:space="0" w:color="auto"/>
                                                  </w:divBdr>
                                                </w:div>
                                              </w:divsChild>
                                            </w:div>
                                            <w:div w:id="305208098">
                                              <w:marLeft w:val="0"/>
                                              <w:marRight w:val="0"/>
                                              <w:marTop w:val="0"/>
                                              <w:marBottom w:val="0"/>
                                              <w:divBdr>
                                                <w:top w:val="none" w:sz="0" w:space="0" w:color="auto"/>
                                                <w:left w:val="none" w:sz="0" w:space="0" w:color="auto"/>
                                                <w:bottom w:val="none" w:sz="0" w:space="0" w:color="auto"/>
                                                <w:right w:val="none" w:sz="0" w:space="0" w:color="auto"/>
                                              </w:divBdr>
                                            </w:div>
                                          </w:divsChild>
                                        </w:div>
                                        <w:div w:id="885751534">
                                          <w:marLeft w:val="0"/>
                                          <w:marRight w:val="0"/>
                                          <w:marTop w:val="0"/>
                                          <w:marBottom w:val="0"/>
                                          <w:divBdr>
                                            <w:top w:val="none" w:sz="0" w:space="0" w:color="auto"/>
                                            <w:left w:val="none" w:sz="0" w:space="0" w:color="auto"/>
                                            <w:bottom w:val="none" w:sz="0" w:space="0" w:color="auto"/>
                                            <w:right w:val="none" w:sz="0" w:space="0" w:color="auto"/>
                                          </w:divBdr>
                                          <w:divsChild>
                                            <w:div w:id="813332529">
                                              <w:marLeft w:val="0"/>
                                              <w:marRight w:val="0"/>
                                              <w:marTop w:val="0"/>
                                              <w:marBottom w:val="0"/>
                                              <w:divBdr>
                                                <w:top w:val="none" w:sz="0" w:space="0" w:color="auto"/>
                                                <w:left w:val="none" w:sz="0" w:space="0" w:color="auto"/>
                                                <w:bottom w:val="none" w:sz="0" w:space="0" w:color="auto"/>
                                                <w:right w:val="none" w:sz="0" w:space="0" w:color="auto"/>
                                              </w:divBdr>
                                              <w:divsChild>
                                                <w:div w:id="1455095933">
                                                  <w:marLeft w:val="0"/>
                                                  <w:marRight w:val="0"/>
                                                  <w:marTop w:val="0"/>
                                                  <w:marBottom w:val="0"/>
                                                  <w:divBdr>
                                                    <w:top w:val="none" w:sz="0" w:space="0" w:color="auto"/>
                                                    <w:left w:val="none" w:sz="0" w:space="0" w:color="auto"/>
                                                    <w:bottom w:val="none" w:sz="0" w:space="0" w:color="auto"/>
                                                    <w:right w:val="none" w:sz="0" w:space="0" w:color="auto"/>
                                                  </w:divBdr>
                                                </w:div>
                                              </w:divsChild>
                                            </w:div>
                                            <w:div w:id="606618163">
                                              <w:marLeft w:val="0"/>
                                              <w:marRight w:val="0"/>
                                              <w:marTop w:val="0"/>
                                              <w:marBottom w:val="0"/>
                                              <w:divBdr>
                                                <w:top w:val="none" w:sz="0" w:space="0" w:color="auto"/>
                                                <w:left w:val="none" w:sz="0" w:space="0" w:color="auto"/>
                                                <w:bottom w:val="none" w:sz="0" w:space="0" w:color="auto"/>
                                                <w:right w:val="none" w:sz="0" w:space="0" w:color="auto"/>
                                              </w:divBdr>
                                            </w:div>
                                          </w:divsChild>
                                        </w:div>
                                        <w:div w:id="1468814559">
                                          <w:marLeft w:val="0"/>
                                          <w:marRight w:val="0"/>
                                          <w:marTop w:val="0"/>
                                          <w:marBottom w:val="0"/>
                                          <w:divBdr>
                                            <w:top w:val="none" w:sz="0" w:space="0" w:color="auto"/>
                                            <w:left w:val="none" w:sz="0" w:space="0" w:color="auto"/>
                                            <w:bottom w:val="none" w:sz="0" w:space="0" w:color="auto"/>
                                            <w:right w:val="none" w:sz="0" w:space="0" w:color="auto"/>
                                          </w:divBdr>
                                          <w:divsChild>
                                            <w:div w:id="1759132321">
                                              <w:marLeft w:val="0"/>
                                              <w:marRight w:val="0"/>
                                              <w:marTop w:val="0"/>
                                              <w:marBottom w:val="0"/>
                                              <w:divBdr>
                                                <w:top w:val="none" w:sz="0" w:space="0" w:color="auto"/>
                                                <w:left w:val="none" w:sz="0" w:space="0" w:color="auto"/>
                                                <w:bottom w:val="none" w:sz="0" w:space="0" w:color="auto"/>
                                                <w:right w:val="none" w:sz="0" w:space="0" w:color="auto"/>
                                              </w:divBdr>
                                              <w:divsChild>
                                                <w:div w:id="306593882">
                                                  <w:marLeft w:val="0"/>
                                                  <w:marRight w:val="0"/>
                                                  <w:marTop w:val="0"/>
                                                  <w:marBottom w:val="0"/>
                                                  <w:divBdr>
                                                    <w:top w:val="none" w:sz="0" w:space="0" w:color="auto"/>
                                                    <w:left w:val="none" w:sz="0" w:space="0" w:color="auto"/>
                                                    <w:bottom w:val="none" w:sz="0" w:space="0" w:color="auto"/>
                                                    <w:right w:val="none" w:sz="0" w:space="0" w:color="auto"/>
                                                  </w:divBdr>
                                                </w:div>
                                              </w:divsChild>
                                            </w:div>
                                            <w:div w:id="13700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80226">
                          <w:marLeft w:val="0"/>
                          <w:marRight w:val="0"/>
                          <w:marTop w:val="0"/>
                          <w:marBottom w:val="0"/>
                          <w:divBdr>
                            <w:top w:val="none" w:sz="0" w:space="0" w:color="auto"/>
                            <w:left w:val="none" w:sz="0" w:space="0" w:color="auto"/>
                            <w:bottom w:val="none" w:sz="0" w:space="0" w:color="auto"/>
                            <w:right w:val="none" w:sz="0" w:space="0" w:color="auto"/>
                          </w:divBdr>
                          <w:divsChild>
                            <w:div w:id="357512633">
                              <w:marLeft w:val="0"/>
                              <w:marRight w:val="0"/>
                              <w:marTop w:val="0"/>
                              <w:marBottom w:val="0"/>
                              <w:divBdr>
                                <w:top w:val="none" w:sz="0" w:space="0" w:color="auto"/>
                                <w:left w:val="none" w:sz="0" w:space="0" w:color="auto"/>
                                <w:bottom w:val="none" w:sz="0" w:space="0" w:color="auto"/>
                                <w:right w:val="none" w:sz="0" w:space="0" w:color="auto"/>
                              </w:divBdr>
                              <w:divsChild>
                                <w:div w:id="781075228">
                                  <w:marLeft w:val="0"/>
                                  <w:marRight w:val="0"/>
                                  <w:marTop w:val="0"/>
                                  <w:marBottom w:val="0"/>
                                  <w:divBdr>
                                    <w:top w:val="none" w:sz="0" w:space="0" w:color="auto"/>
                                    <w:left w:val="none" w:sz="0" w:space="0" w:color="auto"/>
                                    <w:bottom w:val="none" w:sz="0" w:space="0" w:color="auto"/>
                                    <w:right w:val="none" w:sz="0" w:space="0" w:color="auto"/>
                                  </w:divBdr>
                                  <w:divsChild>
                                    <w:div w:id="10892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810481">
          <w:marLeft w:val="0"/>
          <w:marRight w:val="0"/>
          <w:marTop w:val="0"/>
          <w:marBottom w:val="0"/>
          <w:divBdr>
            <w:top w:val="none" w:sz="0" w:space="0" w:color="auto"/>
            <w:left w:val="none" w:sz="0" w:space="0" w:color="auto"/>
            <w:bottom w:val="none" w:sz="0" w:space="0" w:color="auto"/>
            <w:right w:val="none" w:sz="0" w:space="0" w:color="auto"/>
          </w:divBdr>
          <w:divsChild>
            <w:div w:id="2113234017">
              <w:marLeft w:val="0"/>
              <w:marRight w:val="0"/>
              <w:marTop w:val="0"/>
              <w:marBottom w:val="0"/>
              <w:divBdr>
                <w:top w:val="none" w:sz="0" w:space="0" w:color="auto"/>
                <w:left w:val="none" w:sz="0" w:space="0" w:color="auto"/>
                <w:bottom w:val="none" w:sz="0" w:space="0" w:color="auto"/>
                <w:right w:val="none" w:sz="0" w:space="0" w:color="auto"/>
              </w:divBdr>
              <w:divsChild>
                <w:div w:id="210967180">
                  <w:marLeft w:val="0"/>
                  <w:marRight w:val="0"/>
                  <w:marTop w:val="0"/>
                  <w:marBottom w:val="0"/>
                  <w:divBdr>
                    <w:top w:val="none" w:sz="0" w:space="0" w:color="auto"/>
                    <w:left w:val="none" w:sz="0" w:space="0" w:color="auto"/>
                    <w:bottom w:val="none" w:sz="0" w:space="0" w:color="auto"/>
                    <w:right w:val="none" w:sz="0" w:space="0" w:color="auto"/>
                  </w:divBdr>
                  <w:divsChild>
                    <w:div w:id="2021200210">
                      <w:marLeft w:val="0"/>
                      <w:marRight w:val="0"/>
                      <w:marTop w:val="0"/>
                      <w:marBottom w:val="0"/>
                      <w:divBdr>
                        <w:top w:val="none" w:sz="0" w:space="0" w:color="auto"/>
                        <w:left w:val="none" w:sz="0" w:space="0" w:color="auto"/>
                        <w:bottom w:val="none" w:sz="0" w:space="0" w:color="auto"/>
                        <w:right w:val="none" w:sz="0" w:space="0" w:color="auto"/>
                      </w:divBdr>
                      <w:divsChild>
                        <w:div w:id="773744687">
                          <w:marLeft w:val="0"/>
                          <w:marRight w:val="0"/>
                          <w:marTop w:val="0"/>
                          <w:marBottom w:val="0"/>
                          <w:divBdr>
                            <w:top w:val="none" w:sz="0" w:space="0" w:color="auto"/>
                            <w:left w:val="none" w:sz="0" w:space="0" w:color="auto"/>
                            <w:bottom w:val="none" w:sz="0" w:space="0" w:color="auto"/>
                            <w:right w:val="none" w:sz="0" w:space="0" w:color="auto"/>
                          </w:divBdr>
                          <w:divsChild>
                            <w:div w:id="1511489466">
                              <w:marLeft w:val="0"/>
                              <w:marRight w:val="0"/>
                              <w:marTop w:val="0"/>
                              <w:marBottom w:val="0"/>
                              <w:divBdr>
                                <w:top w:val="none" w:sz="0" w:space="0" w:color="auto"/>
                                <w:left w:val="none" w:sz="0" w:space="0" w:color="auto"/>
                                <w:bottom w:val="none" w:sz="0" w:space="0" w:color="auto"/>
                                <w:right w:val="none" w:sz="0" w:space="0" w:color="auto"/>
                              </w:divBdr>
                              <w:divsChild>
                                <w:div w:id="1246959093">
                                  <w:marLeft w:val="0"/>
                                  <w:marRight w:val="0"/>
                                  <w:marTop w:val="0"/>
                                  <w:marBottom w:val="0"/>
                                  <w:divBdr>
                                    <w:top w:val="none" w:sz="0" w:space="0" w:color="auto"/>
                                    <w:left w:val="none" w:sz="0" w:space="0" w:color="auto"/>
                                    <w:bottom w:val="none" w:sz="0" w:space="0" w:color="auto"/>
                                    <w:right w:val="none" w:sz="0" w:space="0" w:color="auto"/>
                                  </w:divBdr>
                                  <w:divsChild>
                                    <w:div w:id="1204977248">
                                      <w:marLeft w:val="0"/>
                                      <w:marRight w:val="0"/>
                                      <w:marTop w:val="0"/>
                                      <w:marBottom w:val="0"/>
                                      <w:divBdr>
                                        <w:top w:val="none" w:sz="0" w:space="0" w:color="auto"/>
                                        <w:left w:val="none" w:sz="0" w:space="0" w:color="auto"/>
                                        <w:bottom w:val="none" w:sz="0" w:space="0" w:color="auto"/>
                                        <w:right w:val="none" w:sz="0" w:space="0" w:color="auto"/>
                                      </w:divBdr>
                                      <w:divsChild>
                                        <w:div w:id="7169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783818">
          <w:marLeft w:val="0"/>
          <w:marRight w:val="0"/>
          <w:marTop w:val="0"/>
          <w:marBottom w:val="0"/>
          <w:divBdr>
            <w:top w:val="none" w:sz="0" w:space="0" w:color="auto"/>
            <w:left w:val="none" w:sz="0" w:space="0" w:color="auto"/>
            <w:bottom w:val="none" w:sz="0" w:space="0" w:color="auto"/>
            <w:right w:val="none" w:sz="0" w:space="0" w:color="auto"/>
          </w:divBdr>
          <w:divsChild>
            <w:div w:id="1655839163">
              <w:marLeft w:val="0"/>
              <w:marRight w:val="0"/>
              <w:marTop w:val="0"/>
              <w:marBottom w:val="0"/>
              <w:divBdr>
                <w:top w:val="none" w:sz="0" w:space="0" w:color="auto"/>
                <w:left w:val="none" w:sz="0" w:space="0" w:color="auto"/>
                <w:bottom w:val="none" w:sz="0" w:space="0" w:color="auto"/>
                <w:right w:val="none" w:sz="0" w:space="0" w:color="auto"/>
              </w:divBdr>
              <w:divsChild>
                <w:div w:id="1760563101">
                  <w:marLeft w:val="0"/>
                  <w:marRight w:val="0"/>
                  <w:marTop w:val="0"/>
                  <w:marBottom w:val="0"/>
                  <w:divBdr>
                    <w:top w:val="none" w:sz="0" w:space="0" w:color="auto"/>
                    <w:left w:val="none" w:sz="0" w:space="0" w:color="auto"/>
                    <w:bottom w:val="none" w:sz="0" w:space="0" w:color="auto"/>
                    <w:right w:val="none" w:sz="0" w:space="0" w:color="auto"/>
                  </w:divBdr>
                  <w:divsChild>
                    <w:div w:id="1816753149">
                      <w:marLeft w:val="0"/>
                      <w:marRight w:val="0"/>
                      <w:marTop w:val="0"/>
                      <w:marBottom w:val="0"/>
                      <w:divBdr>
                        <w:top w:val="none" w:sz="0" w:space="0" w:color="auto"/>
                        <w:left w:val="none" w:sz="0" w:space="0" w:color="auto"/>
                        <w:bottom w:val="none" w:sz="0" w:space="0" w:color="auto"/>
                        <w:right w:val="none" w:sz="0" w:space="0" w:color="auto"/>
                      </w:divBdr>
                      <w:divsChild>
                        <w:div w:id="1615601152">
                          <w:marLeft w:val="0"/>
                          <w:marRight w:val="0"/>
                          <w:marTop w:val="0"/>
                          <w:marBottom w:val="0"/>
                          <w:divBdr>
                            <w:top w:val="none" w:sz="0" w:space="0" w:color="auto"/>
                            <w:left w:val="none" w:sz="0" w:space="0" w:color="auto"/>
                            <w:bottom w:val="none" w:sz="0" w:space="0" w:color="auto"/>
                            <w:right w:val="none" w:sz="0" w:space="0" w:color="auto"/>
                          </w:divBdr>
                          <w:divsChild>
                            <w:div w:id="1656764325">
                              <w:marLeft w:val="0"/>
                              <w:marRight w:val="0"/>
                              <w:marTop w:val="0"/>
                              <w:marBottom w:val="0"/>
                              <w:divBdr>
                                <w:top w:val="none" w:sz="0" w:space="0" w:color="auto"/>
                                <w:left w:val="none" w:sz="0" w:space="0" w:color="auto"/>
                                <w:bottom w:val="none" w:sz="0" w:space="0" w:color="auto"/>
                                <w:right w:val="none" w:sz="0" w:space="0" w:color="auto"/>
                              </w:divBdr>
                              <w:divsChild>
                                <w:div w:id="17389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42586">
                  <w:marLeft w:val="0"/>
                  <w:marRight w:val="0"/>
                  <w:marTop w:val="0"/>
                  <w:marBottom w:val="0"/>
                  <w:divBdr>
                    <w:top w:val="none" w:sz="0" w:space="0" w:color="auto"/>
                    <w:left w:val="none" w:sz="0" w:space="0" w:color="auto"/>
                    <w:bottom w:val="none" w:sz="0" w:space="0" w:color="auto"/>
                    <w:right w:val="none" w:sz="0" w:space="0" w:color="auto"/>
                  </w:divBdr>
                  <w:divsChild>
                    <w:div w:id="1398090612">
                      <w:marLeft w:val="0"/>
                      <w:marRight w:val="0"/>
                      <w:marTop w:val="0"/>
                      <w:marBottom w:val="0"/>
                      <w:divBdr>
                        <w:top w:val="none" w:sz="0" w:space="0" w:color="auto"/>
                        <w:left w:val="none" w:sz="0" w:space="0" w:color="auto"/>
                        <w:bottom w:val="none" w:sz="0" w:space="0" w:color="auto"/>
                        <w:right w:val="none" w:sz="0" w:space="0" w:color="auto"/>
                      </w:divBdr>
                      <w:divsChild>
                        <w:div w:id="2087846250">
                          <w:marLeft w:val="0"/>
                          <w:marRight w:val="0"/>
                          <w:marTop w:val="0"/>
                          <w:marBottom w:val="0"/>
                          <w:divBdr>
                            <w:top w:val="none" w:sz="0" w:space="0" w:color="auto"/>
                            <w:left w:val="none" w:sz="0" w:space="0" w:color="auto"/>
                            <w:bottom w:val="none" w:sz="0" w:space="0" w:color="auto"/>
                            <w:right w:val="none" w:sz="0" w:space="0" w:color="auto"/>
                          </w:divBdr>
                          <w:divsChild>
                            <w:div w:id="47580684">
                              <w:marLeft w:val="0"/>
                              <w:marRight w:val="0"/>
                              <w:marTop w:val="0"/>
                              <w:marBottom w:val="0"/>
                              <w:divBdr>
                                <w:top w:val="none" w:sz="0" w:space="0" w:color="auto"/>
                                <w:left w:val="none" w:sz="0" w:space="0" w:color="auto"/>
                                <w:bottom w:val="none" w:sz="0" w:space="0" w:color="auto"/>
                                <w:right w:val="none" w:sz="0" w:space="0" w:color="auto"/>
                              </w:divBdr>
                              <w:divsChild>
                                <w:div w:id="1776095393">
                                  <w:marLeft w:val="0"/>
                                  <w:marRight w:val="0"/>
                                  <w:marTop w:val="0"/>
                                  <w:marBottom w:val="0"/>
                                  <w:divBdr>
                                    <w:top w:val="none" w:sz="0" w:space="0" w:color="auto"/>
                                    <w:left w:val="none" w:sz="0" w:space="0" w:color="auto"/>
                                    <w:bottom w:val="none" w:sz="0" w:space="0" w:color="auto"/>
                                    <w:right w:val="none" w:sz="0" w:space="0" w:color="auto"/>
                                  </w:divBdr>
                                  <w:divsChild>
                                    <w:div w:id="2071228790">
                                      <w:marLeft w:val="0"/>
                                      <w:marRight w:val="0"/>
                                      <w:marTop w:val="0"/>
                                      <w:marBottom w:val="0"/>
                                      <w:divBdr>
                                        <w:top w:val="none" w:sz="0" w:space="0" w:color="auto"/>
                                        <w:left w:val="none" w:sz="0" w:space="0" w:color="auto"/>
                                        <w:bottom w:val="none" w:sz="0" w:space="0" w:color="auto"/>
                                        <w:right w:val="none" w:sz="0" w:space="0" w:color="auto"/>
                                      </w:divBdr>
                                      <w:divsChild>
                                        <w:div w:id="1374159973">
                                          <w:marLeft w:val="0"/>
                                          <w:marRight w:val="0"/>
                                          <w:marTop w:val="0"/>
                                          <w:marBottom w:val="0"/>
                                          <w:divBdr>
                                            <w:top w:val="none" w:sz="0" w:space="0" w:color="auto"/>
                                            <w:left w:val="none" w:sz="0" w:space="0" w:color="auto"/>
                                            <w:bottom w:val="none" w:sz="0" w:space="0" w:color="auto"/>
                                            <w:right w:val="none" w:sz="0" w:space="0" w:color="auto"/>
                                          </w:divBdr>
                                          <w:divsChild>
                                            <w:div w:id="1350642241">
                                              <w:marLeft w:val="0"/>
                                              <w:marRight w:val="0"/>
                                              <w:marTop w:val="0"/>
                                              <w:marBottom w:val="0"/>
                                              <w:divBdr>
                                                <w:top w:val="none" w:sz="0" w:space="0" w:color="auto"/>
                                                <w:left w:val="none" w:sz="0" w:space="0" w:color="auto"/>
                                                <w:bottom w:val="none" w:sz="0" w:space="0" w:color="auto"/>
                                                <w:right w:val="none" w:sz="0" w:space="0" w:color="auto"/>
                                              </w:divBdr>
                                              <w:divsChild>
                                                <w:div w:id="2036886811">
                                                  <w:marLeft w:val="0"/>
                                                  <w:marRight w:val="0"/>
                                                  <w:marTop w:val="0"/>
                                                  <w:marBottom w:val="0"/>
                                                  <w:divBdr>
                                                    <w:top w:val="none" w:sz="0" w:space="0" w:color="auto"/>
                                                    <w:left w:val="none" w:sz="0" w:space="0" w:color="auto"/>
                                                    <w:bottom w:val="none" w:sz="0" w:space="0" w:color="auto"/>
                                                    <w:right w:val="none" w:sz="0" w:space="0" w:color="auto"/>
                                                  </w:divBdr>
                                                </w:div>
                                              </w:divsChild>
                                            </w:div>
                                            <w:div w:id="120610364">
                                              <w:marLeft w:val="0"/>
                                              <w:marRight w:val="0"/>
                                              <w:marTop w:val="0"/>
                                              <w:marBottom w:val="0"/>
                                              <w:divBdr>
                                                <w:top w:val="none" w:sz="0" w:space="0" w:color="auto"/>
                                                <w:left w:val="none" w:sz="0" w:space="0" w:color="auto"/>
                                                <w:bottom w:val="none" w:sz="0" w:space="0" w:color="auto"/>
                                                <w:right w:val="none" w:sz="0" w:space="0" w:color="auto"/>
                                              </w:divBdr>
                                            </w:div>
                                          </w:divsChild>
                                        </w:div>
                                        <w:div w:id="1667586711">
                                          <w:marLeft w:val="0"/>
                                          <w:marRight w:val="0"/>
                                          <w:marTop w:val="0"/>
                                          <w:marBottom w:val="0"/>
                                          <w:divBdr>
                                            <w:top w:val="none" w:sz="0" w:space="0" w:color="auto"/>
                                            <w:left w:val="none" w:sz="0" w:space="0" w:color="auto"/>
                                            <w:bottom w:val="none" w:sz="0" w:space="0" w:color="auto"/>
                                            <w:right w:val="none" w:sz="0" w:space="0" w:color="auto"/>
                                          </w:divBdr>
                                          <w:divsChild>
                                            <w:div w:id="1151367726">
                                              <w:marLeft w:val="0"/>
                                              <w:marRight w:val="0"/>
                                              <w:marTop w:val="0"/>
                                              <w:marBottom w:val="0"/>
                                              <w:divBdr>
                                                <w:top w:val="none" w:sz="0" w:space="0" w:color="auto"/>
                                                <w:left w:val="none" w:sz="0" w:space="0" w:color="auto"/>
                                                <w:bottom w:val="none" w:sz="0" w:space="0" w:color="auto"/>
                                                <w:right w:val="none" w:sz="0" w:space="0" w:color="auto"/>
                                              </w:divBdr>
                                              <w:divsChild>
                                                <w:div w:id="245311889">
                                                  <w:marLeft w:val="0"/>
                                                  <w:marRight w:val="0"/>
                                                  <w:marTop w:val="0"/>
                                                  <w:marBottom w:val="0"/>
                                                  <w:divBdr>
                                                    <w:top w:val="none" w:sz="0" w:space="0" w:color="auto"/>
                                                    <w:left w:val="none" w:sz="0" w:space="0" w:color="auto"/>
                                                    <w:bottom w:val="none" w:sz="0" w:space="0" w:color="auto"/>
                                                    <w:right w:val="none" w:sz="0" w:space="0" w:color="auto"/>
                                                  </w:divBdr>
                                                </w:div>
                                              </w:divsChild>
                                            </w:div>
                                            <w:div w:id="1603994537">
                                              <w:marLeft w:val="0"/>
                                              <w:marRight w:val="0"/>
                                              <w:marTop w:val="0"/>
                                              <w:marBottom w:val="0"/>
                                              <w:divBdr>
                                                <w:top w:val="none" w:sz="0" w:space="0" w:color="auto"/>
                                                <w:left w:val="none" w:sz="0" w:space="0" w:color="auto"/>
                                                <w:bottom w:val="none" w:sz="0" w:space="0" w:color="auto"/>
                                                <w:right w:val="none" w:sz="0" w:space="0" w:color="auto"/>
                                              </w:divBdr>
                                            </w:div>
                                          </w:divsChild>
                                        </w:div>
                                        <w:div w:id="763114139">
                                          <w:marLeft w:val="0"/>
                                          <w:marRight w:val="0"/>
                                          <w:marTop w:val="0"/>
                                          <w:marBottom w:val="0"/>
                                          <w:divBdr>
                                            <w:top w:val="none" w:sz="0" w:space="0" w:color="auto"/>
                                            <w:left w:val="none" w:sz="0" w:space="0" w:color="auto"/>
                                            <w:bottom w:val="none" w:sz="0" w:space="0" w:color="auto"/>
                                            <w:right w:val="none" w:sz="0" w:space="0" w:color="auto"/>
                                          </w:divBdr>
                                          <w:divsChild>
                                            <w:div w:id="739330211">
                                              <w:marLeft w:val="0"/>
                                              <w:marRight w:val="0"/>
                                              <w:marTop w:val="0"/>
                                              <w:marBottom w:val="0"/>
                                              <w:divBdr>
                                                <w:top w:val="none" w:sz="0" w:space="0" w:color="auto"/>
                                                <w:left w:val="none" w:sz="0" w:space="0" w:color="auto"/>
                                                <w:bottom w:val="none" w:sz="0" w:space="0" w:color="auto"/>
                                                <w:right w:val="none" w:sz="0" w:space="0" w:color="auto"/>
                                              </w:divBdr>
                                              <w:divsChild>
                                                <w:div w:id="41489537">
                                                  <w:marLeft w:val="0"/>
                                                  <w:marRight w:val="0"/>
                                                  <w:marTop w:val="0"/>
                                                  <w:marBottom w:val="0"/>
                                                  <w:divBdr>
                                                    <w:top w:val="none" w:sz="0" w:space="0" w:color="auto"/>
                                                    <w:left w:val="none" w:sz="0" w:space="0" w:color="auto"/>
                                                    <w:bottom w:val="none" w:sz="0" w:space="0" w:color="auto"/>
                                                    <w:right w:val="none" w:sz="0" w:space="0" w:color="auto"/>
                                                  </w:divBdr>
                                                </w:div>
                                              </w:divsChild>
                                            </w:div>
                                            <w:div w:id="9186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7600372">
      <w:bodyDiv w:val="1"/>
      <w:marLeft w:val="0"/>
      <w:marRight w:val="0"/>
      <w:marTop w:val="0"/>
      <w:marBottom w:val="0"/>
      <w:divBdr>
        <w:top w:val="none" w:sz="0" w:space="0" w:color="auto"/>
        <w:left w:val="none" w:sz="0" w:space="0" w:color="auto"/>
        <w:bottom w:val="none" w:sz="0" w:space="0" w:color="auto"/>
        <w:right w:val="none" w:sz="0" w:space="0" w:color="auto"/>
      </w:divBdr>
      <w:divsChild>
        <w:div w:id="340621796">
          <w:marLeft w:val="0"/>
          <w:marRight w:val="0"/>
          <w:marTop w:val="0"/>
          <w:marBottom w:val="0"/>
          <w:divBdr>
            <w:top w:val="none" w:sz="0" w:space="0" w:color="auto"/>
            <w:left w:val="none" w:sz="0" w:space="0" w:color="auto"/>
            <w:bottom w:val="none" w:sz="0" w:space="0" w:color="auto"/>
            <w:right w:val="none" w:sz="0" w:space="0" w:color="auto"/>
          </w:divBdr>
          <w:divsChild>
            <w:div w:id="958099654">
              <w:marLeft w:val="0"/>
              <w:marRight w:val="0"/>
              <w:marTop w:val="0"/>
              <w:marBottom w:val="0"/>
              <w:divBdr>
                <w:top w:val="none" w:sz="0" w:space="0" w:color="auto"/>
                <w:left w:val="none" w:sz="0" w:space="0" w:color="auto"/>
                <w:bottom w:val="none" w:sz="0" w:space="0" w:color="auto"/>
                <w:right w:val="none" w:sz="0" w:space="0" w:color="auto"/>
              </w:divBdr>
              <w:divsChild>
                <w:div w:id="1873763583">
                  <w:marLeft w:val="0"/>
                  <w:marRight w:val="0"/>
                  <w:marTop w:val="0"/>
                  <w:marBottom w:val="0"/>
                  <w:divBdr>
                    <w:top w:val="none" w:sz="0" w:space="0" w:color="auto"/>
                    <w:left w:val="none" w:sz="0" w:space="0" w:color="auto"/>
                    <w:bottom w:val="none" w:sz="0" w:space="0" w:color="auto"/>
                    <w:right w:val="none" w:sz="0" w:space="0" w:color="auto"/>
                  </w:divBdr>
                  <w:divsChild>
                    <w:div w:id="531725560">
                      <w:marLeft w:val="0"/>
                      <w:marRight w:val="0"/>
                      <w:marTop w:val="0"/>
                      <w:marBottom w:val="0"/>
                      <w:divBdr>
                        <w:top w:val="none" w:sz="0" w:space="0" w:color="auto"/>
                        <w:left w:val="none" w:sz="0" w:space="0" w:color="auto"/>
                        <w:bottom w:val="none" w:sz="0" w:space="0" w:color="auto"/>
                        <w:right w:val="none" w:sz="0" w:space="0" w:color="auto"/>
                      </w:divBdr>
                      <w:divsChild>
                        <w:div w:id="791363556">
                          <w:marLeft w:val="0"/>
                          <w:marRight w:val="0"/>
                          <w:marTop w:val="0"/>
                          <w:marBottom w:val="0"/>
                          <w:divBdr>
                            <w:top w:val="none" w:sz="0" w:space="0" w:color="auto"/>
                            <w:left w:val="none" w:sz="0" w:space="0" w:color="auto"/>
                            <w:bottom w:val="none" w:sz="0" w:space="0" w:color="auto"/>
                            <w:right w:val="none" w:sz="0" w:space="0" w:color="auto"/>
                          </w:divBdr>
                          <w:divsChild>
                            <w:div w:id="2127192702">
                              <w:marLeft w:val="0"/>
                              <w:marRight w:val="0"/>
                              <w:marTop w:val="0"/>
                              <w:marBottom w:val="0"/>
                              <w:divBdr>
                                <w:top w:val="none" w:sz="0" w:space="0" w:color="auto"/>
                                <w:left w:val="none" w:sz="0" w:space="0" w:color="auto"/>
                                <w:bottom w:val="none" w:sz="0" w:space="0" w:color="auto"/>
                                <w:right w:val="none" w:sz="0" w:space="0" w:color="auto"/>
                              </w:divBdr>
                              <w:divsChild>
                                <w:div w:id="1315183347">
                                  <w:marLeft w:val="0"/>
                                  <w:marRight w:val="0"/>
                                  <w:marTop w:val="0"/>
                                  <w:marBottom w:val="0"/>
                                  <w:divBdr>
                                    <w:top w:val="none" w:sz="0" w:space="0" w:color="auto"/>
                                    <w:left w:val="none" w:sz="0" w:space="0" w:color="auto"/>
                                    <w:bottom w:val="none" w:sz="0" w:space="0" w:color="auto"/>
                                    <w:right w:val="none" w:sz="0" w:space="0" w:color="auto"/>
                                  </w:divBdr>
                                  <w:divsChild>
                                    <w:div w:id="1708486953">
                                      <w:marLeft w:val="0"/>
                                      <w:marRight w:val="0"/>
                                      <w:marTop w:val="0"/>
                                      <w:marBottom w:val="0"/>
                                      <w:divBdr>
                                        <w:top w:val="none" w:sz="0" w:space="0" w:color="auto"/>
                                        <w:left w:val="none" w:sz="0" w:space="0" w:color="auto"/>
                                        <w:bottom w:val="none" w:sz="0" w:space="0" w:color="auto"/>
                                        <w:right w:val="none" w:sz="0" w:space="0" w:color="auto"/>
                                      </w:divBdr>
                                      <w:divsChild>
                                        <w:div w:id="19800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192126">
          <w:marLeft w:val="0"/>
          <w:marRight w:val="0"/>
          <w:marTop w:val="0"/>
          <w:marBottom w:val="0"/>
          <w:divBdr>
            <w:top w:val="none" w:sz="0" w:space="0" w:color="auto"/>
            <w:left w:val="none" w:sz="0" w:space="0" w:color="auto"/>
            <w:bottom w:val="none" w:sz="0" w:space="0" w:color="auto"/>
            <w:right w:val="none" w:sz="0" w:space="0" w:color="auto"/>
          </w:divBdr>
          <w:divsChild>
            <w:div w:id="42874009">
              <w:marLeft w:val="0"/>
              <w:marRight w:val="0"/>
              <w:marTop w:val="0"/>
              <w:marBottom w:val="0"/>
              <w:divBdr>
                <w:top w:val="none" w:sz="0" w:space="0" w:color="auto"/>
                <w:left w:val="none" w:sz="0" w:space="0" w:color="auto"/>
                <w:bottom w:val="none" w:sz="0" w:space="0" w:color="auto"/>
                <w:right w:val="none" w:sz="0" w:space="0" w:color="auto"/>
              </w:divBdr>
              <w:divsChild>
                <w:div w:id="1120419492">
                  <w:marLeft w:val="0"/>
                  <w:marRight w:val="0"/>
                  <w:marTop w:val="0"/>
                  <w:marBottom w:val="0"/>
                  <w:divBdr>
                    <w:top w:val="none" w:sz="0" w:space="0" w:color="auto"/>
                    <w:left w:val="none" w:sz="0" w:space="0" w:color="auto"/>
                    <w:bottom w:val="none" w:sz="0" w:space="0" w:color="auto"/>
                    <w:right w:val="none" w:sz="0" w:space="0" w:color="auto"/>
                  </w:divBdr>
                  <w:divsChild>
                    <w:div w:id="1387408819">
                      <w:marLeft w:val="0"/>
                      <w:marRight w:val="0"/>
                      <w:marTop w:val="0"/>
                      <w:marBottom w:val="0"/>
                      <w:divBdr>
                        <w:top w:val="none" w:sz="0" w:space="0" w:color="auto"/>
                        <w:left w:val="none" w:sz="0" w:space="0" w:color="auto"/>
                        <w:bottom w:val="none" w:sz="0" w:space="0" w:color="auto"/>
                        <w:right w:val="none" w:sz="0" w:space="0" w:color="auto"/>
                      </w:divBdr>
                      <w:divsChild>
                        <w:div w:id="1032878127">
                          <w:marLeft w:val="0"/>
                          <w:marRight w:val="0"/>
                          <w:marTop w:val="0"/>
                          <w:marBottom w:val="0"/>
                          <w:divBdr>
                            <w:top w:val="none" w:sz="0" w:space="0" w:color="auto"/>
                            <w:left w:val="none" w:sz="0" w:space="0" w:color="auto"/>
                            <w:bottom w:val="none" w:sz="0" w:space="0" w:color="auto"/>
                            <w:right w:val="none" w:sz="0" w:space="0" w:color="auto"/>
                          </w:divBdr>
                          <w:divsChild>
                            <w:div w:id="1765035212">
                              <w:marLeft w:val="0"/>
                              <w:marRight w:val="0"/>
                              <w:marTop w:val="0"/>
                              <w:marBottom w:val="0"/>
                              <w:divBdr>
                                <w:top w:val="none" w:sz="0" w:space="0" w:color="auto"/>
                                <w:left w:val="none" w:sz="0" w:space="0" w:color="auto"/>
                                <w:bottom w:val="none" w:sz="0" w:space="0" w:color="auto"/>
                                <w:right w:val="none" w:sz="0" w:space="0" w:color="auto"/>
                              </w:divBdr>
                              <w:divsChild>
                                <w:div w:id="14919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853480">
                  <w:marLeft w:val="0"/>
                  <w:marRight w:val="0"/>
                  <w:marTop w:val="0"/>
                  <w:marBottom w:val="0"/>
                  <w:divBdr>
                    <w:top w:val="none" w:sz="0" w:space="0" w:color="auto"/>
                    <w:left w:val="none" w:sz="0" w:space="0" w:color="auto"/>
                    <w:bottom w:val="none" w:sz="0" w:space="0" w:color="auto"/>
                    <w:right w:val="none" w:sz="0" w:space="0" w:color="auto"/>
                  </w:divBdr>
                  <w:divsChild>
                    <w:div w:id="267856484">
                      <w:marLeft w:val="0"/>
                      <w:marRight w:val="0"/>
                      <w:marTop w:val="0"/>
                      <w:marBottom w:val="0"/>
                      <w:divBdr>
                        <w:top w:val="none" w:sz="0" w:space="0" w:color="auto"/>
                        <w:left w:val="none" w:sz="0" w:space="0" w:color="auto"/>
                        <w:bottom w:val="none" w:sz="0" w:space="0" w:color="auto"/>
                        <w:right w:val="none" w:sz="0" w:space="0" w:color="auto"/>
                      </w:divBdr>
                      <w:divsChild>
                        <w:div w:id="336467817">
                          <w:marLeft w:val="0"/>
                          <w:marRight w:val="0"/>
                          <w:marTop w:val="0"/>
                          <w:marBottom w:val="0"/>
                          <w:divBdr>
                            <w:top w:val="none" w:sz="0" w:space="0" w:color="auto"/>
                            <w:left w:val="none" w:sz="0" w:space="0" w:color="auto"/>
                            <w:bottom w:val="none" w:sz="0" w:space="0" w:color="auto"/>
                            <w:right w:val="none" w:sz="0" w:space="0" w:color="auto"/>
                          </w:divBdr>
                          <w:divsChild>
                            <w:div w:id="1441267756">
                              <w:marLeft w:val="0"/>
                              <w:marRight w:val="0"/>
                              <w:marTop w:val="0"/>
                              <w:marBottom w:val="0"/>
                              <w:divBdr>
                                <w:top w:val="none" w:sz="0" w:space="0" w:color="auto"/>
                                <w:left w:val="none" w:sz="0" w:space="0" w:color="auto"/>
                                <w:bottom w:val="none" w:sz="0" w:space="0" w:color="auto"/>
                                <w:right w:val="none" w:sz="0" w:space="0" w:color="auto"/>
                              </w:divBdr>
                              <w:divsChild>
                                <w:div w:id="559831539">
                                  <w:marLeft w:val="0"/>
                                  <w:marRight w:val="0"/>
                                  <w:marTop w:val="0"/>
                                  <w:marBottom w:val="0"/>
                                  <w:divBdr>
                                    <w:top w:val="none" w:sz="0" w:space="0" w:color="auto"/>
                                    <w:left w:val="none" w:sz="0" w:space="0" w:color="auto"/>
                                    <w:bottom w:val="none" w:sz="0" w:space="0" w:color="auto"/>
                                    <w:right w:val="none" w:sz="0" w:space="0" w:color="auto"/>
                                  </w:divBdr>
                                  <w:divsChild>
                                    <w:div w:id="4266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10259">
                          <w:marLeft w:val="0"/>
                          <w:marRight w:val="0"/>
                          <w:marTop w:val="0"/>
                          <w:marBottom w:val="0"/>
                          <w:divBdr>
                            <w:top w:val="none" w:sz="0" w:space="0" w:color="auto"/>
                            <w:left w:val="none" w:sz="0" w:space="0" w:color="auto"/>
                            <w:bottom w:val="none" w:sz="0" w:space="0" w:color="auto"/>
                            <w:right w:val="none" w:sz="0" w:space="0" w:color="auto"/>
                          </w:divBdr>
                          <w:divsChild>
                            <w:div w:id="244536091">
                              <w:marLeft w:val="0"/>
                              <w:marRight w:val="0"/>
                              <w:marTop w:val="0"/>
                              <w:marBottom w:val="0"/>
                              <w:divBdr>
                                <w:top w:val="none" w:sz="0" w:space="0" w:color="auto"/>
                                <w:left w:val="none" w:sz="0" w:space="0" w:color="auto"/>
                                <w:bottom w:val="none" w:sz="0" w:space="0" w:color="auto"/>
                                <w:right w:val="none" w:sz="0" w:space="0" w:color="auto"/>
                              </w:divBdr>
                              <w:divsChild>
                                <w:div w:id="8721550">
                                  <w:marLeft w:val="0"/>
                                  <w:marRight w:val="0"/>
                                  <w:marTop w:val="0"/>
                                  <w:marBottom w:val="0"/>
                                  <w:divBdr>
                                    <w:top w:val="none" w:sz="0" w:space="0" w:color="auto"/>
                                    <w:left w:val="none" w:sz="0" w:space="0" w:color="auto"/>
                                    <w:bottom w:val="none" w:sz="0" w:space="0" w:color="auto"/>
                                    <w:right w:val="none" w:sz="0" w:space="0" w:color="auto"/>
                                  </w:divBdr>
                                  <w:divsChild>
                                    <w:div w:id="4879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547805">
          <w:marLeft w:val="0"/>
          <w:marRight w:val="0"/>
          <w:marTop w:val="0"/>
          <w:marBottom w:val="0"/>
          <w:divBdr>
            <w:top w:val="none" w:sz="0" w:space="0" w:color="auto"/>
            <w:left w:val="none" w:sz="0" w:space="0" w:color="auto"/>
            <w:bottom w:val="none" w:sz="0" w:space="0" w:color="auto"/>
            <w:right w:val="none" w:sz="0" w:space="0" w:color="auto"/>
          </w:divBdr>
          <w:divsChild>
            <w:div w:id="1266038890">
              <w:marLeft w:val="0"/>
              <w:marRight w:val="0"/>
              <w:marTop w:val="0"/>
              <w:marBottom w:val="0"/>
              <w:divBdr>
                <w:top w:val="none" w:sz="0" w:space="0" w:color="auto"/>
                <w:left w:val="none" w:sz="0" w:space="0" w:color="auto"/>
                <w:bottom w:val="none" w:sz="0" w:space="0" w:color="auto"/>
                <w:right w:val="none" w:sz="0" w:space="0" w:color="auto"/>
              </w:divBdr>
              <w:divsChild>
                <w:div w:id="1340615351">
                  <w:marLeft w:val="0"/>
                  <w:marRight w:val="0"/>
                  <w:marTop w:val="0"/>
                  <w:marBottom w:val="0"/>
                  <w:divBdr>
                    <w:top w:val="none" w:sz="0" w:space="0" w:color="auto"/>
                    <w:left w:val="none" w:sz="0" w:space="0" w:color="auto"/>
                    <w:bottom w:val="none" w:sz="0" w:space="0" w:color="auto"/>
                    <w:right w:val="none" w:sz="0" w:space="0" w:color="auto"/>
                  </w:divBdr>
                  <w:divsChild>
                    <w:div w:id="671376653">
                      <w:marLeft w:val="0"/>
                      <w:marRight w:val="0"/>
                      <w:marTop w:val="0"/>
                      <w:marBottom w:val="0"/>
                      <w:divBdr>
                        <w:top w:val="none" w:sz="0" w:space="0" w:color="auto"/>
                        <w:left w:val="none" w:sz="0" w:space="0" w:color="auto"/>
                        <w:bottom w:val="none" w:sz="0" w:space="0" w:color="auto"/>
                        <w:right w:val="none" w:sz="0" w:space="0" w:color="auto"/>
                      </w:divBdr>
                      <w:divsChild>
                        <w:div w:id="752821078">
                          <w:marLeft w:val="0"/>
                          <w:marRight w:val="0"/>
                          <w:marTop w:val="0"/>
                          <w:marBottom w:val="0"/>
                          <w:divBdr>
                            <w:top w:val="none" w:sz="0" w:space="0" w:color="auto"/>
                            <w:left w:val="none" w:sz="0" w:space="0" w:color="auto"/>
                            <w:bottom w:val="none" w:sz="0" w:space="0" w:color="auto"/>
                            <w:right w:val="none" w:sz="0" w:space="0" w:color="auto"/>
                          </w:divBdr>
                          <w:divsChild>
                            <w:div w:id="1254557377">
                              <w:marLeft w:val="0"/>
                              <w:marRight w:val="0"/>
                              <w:marTop w:val="0"/>
                              <w:marBottom w:val="0"/>
                              <w:divBdr>
                                <w:top w:val="none" w:sz="0" w:space="0" w:color="auto"/>
                                <w:left w:val="none" w:sz="0" w:space="0" w:color="auto"/>
                                <w:bottom w:val="none" w:sz="0" w:space="0" w:color="auto"/>
                                <w:right w:val="none" w:sz="0" w:space="0" w:color="auto"/>
                              </w:divBdr>
                              <w:divsChild>
                                <w:div w:id="2065640129">
                                  <w:marLeft w:val="0"/>
                                  <w:marRight w:val="0"/>
                                  <w:marTop w:val="0"/>
                                  <w:marBottom w:val="0"/>
                                  <w:divBdr>
                                    <w:top w:val="none" w:sz="0" w:space="0" w:color="auto"/>
                                    <w:left w:val="none" w:sz="0" w:space="0" w:color="auto"/>
                                    <w:bottom w:val="none" w:sz="0" w:space="0" w:color="auto"/>
                                    <w:right w:val="none" w:sz="0" w:space="0" w:color="auto"/>
                                  </w:divBdr>
                                  <w:divsChild>
                                    <w:div w:id="781455384">
                                      <w:marLeft w:val="0"/>
                                      <w:marRight w:val="0"/>
                                      <w:marTop w:val="0"/>
                                      <w:marBottom w:val="0"/>
                                      <w:divBdr>
                                        <w:top w:val="none" w:sz="0" w:space="0" w:color="auto"/>
                                        <w:left w:val="none" w:sz="0" w:space="0" w:color="auto"/>
                                        <w:bottom w:val="none" w:sz="0" w:space="0" w:color="auto"/>
                                        <w:right w:val="none" w:sz="0" w:space="0" w:color="auto"/>
                                      </w:divBdr>
                                      <w:divsChild>
                                        <w:div w:id="21472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941990">
          <w:marLeft w:val="0"/>
          <w:marRight w:val="0"/>
          <w:marTop w:val="0"/>
          <w:marBottom w:val="0"/>
          <w:divBdr>
            <w:top w:val="none" w:sz="0" w:space="0" w:color="auto"/>
            <w:left w:val="none" w:sz="0" w:space="0" w:color="auto"/>
            <w:bottom w:val="none" w:sz="0" w:space="0" w:color="auto"/>
            <w:right w:val="none" w:sz="0" w:space="0" w:color="auto"/>
          </w:divBdr>
          <w:divsChild>
            <w:div w:id="1152481358">
              <w:marLeft w:val="0"/>
              <w:marRight w:val="0"/>
              <w:marTop w:val="0"/>
              <w:marBottom w:val="0"/>
              <w:divBdr>
                <w:top w:val="none" w:sz="0" w:space="0" w:color="auto"/>
                <w:left w:val="none" w:sz="0" w:space="0" w:color="auto"/>
                <w:bottom w:val="none" w:sz="0" w:space="0" w:color="auto"/>
                <w:right w:val="none" w:sz="0" w:space="0" w:color="auto"/>
              </w:divBdr>
              <w:divsChild>
                <w:div w:id="1247111308">
                  <w:marLeft w:val="0"/>
                  <w:marRight w:val="0"/>
                  <w:marTop w:val="0"/>
                  <w:marBottom w:val="0"/>
                  <w:divBdr>
                    <w:top w:val="none" w:sz="0" w:space="0" w:color="auto"/>
                    <w:left w:val="none" w:sz="0" w:space="0" w:color="auto"/>
                    <w:bottom w:val="none" w:sz="0" w:space="0" w:color="auto"/>
                    <w:right w:val="none" w:sz="0" w:space="0" w:color="auto"/>
                  </w:divBdr>
                  <w:divsChild>
                    <w:div w:id="258880764">
                      <w:marLeft w:val="0"/>
                      <w:marRight w:val="0"/>
                      <w:marTop w:val="0"/>
                      <w:marBottom w:val="0"/>
                      <w:divBdr>
                        <w:top w:val="none" w:sz="0" w:space="0" w:color="auto"/>
                        <w:left w:val="none" w:sz="0" w:space="0" w:color="auto"/>
                        <w:bottom w:val="none" w:sz="0" w:space="0" w:color="auto"/>
                        <w:right w:val="none" w:sz="0" w:space="0" w:color="auto"/>
                      </w:divBdr>
                      <w:divsChild>
                        <w:div w:id="1022124483">
                          <w:marLeft w:val="0"/>
                          <w:marRight w:val="0"/>
                          <w:marTop w:val="0"/>
                          <w:marBottom w:val="0"/>
                          <w:divBdr>
                            <w:top w:val="none" w:sz="0" w:space="0" w:color="auto"/>
                            <w:left w:val="none" w:sz="0" w:space="0" w:color="auto"/>
                            <w:bottom w:val="none" w:sz="0" w:space="0" w:color="auto"/>
                            <w:right w:val="none" w:sz="0" w:space="0" w:color="auto"/>
                          </w:divBdr>
                          <w:divsChild>
                            <w:div w:id="940724998">
                              <w:marLeft w:val="0"/>
                              <w:marRight w:val="0"/>
                              <w:marTop w:val="0"/>
                              <w:marBottom w:val="0"/>
                              <w:divBdr>
                                <w:top w:val="none" w:sz="0" w:space="0" w:color="auto"/>
                                <w:left w:val="none" w:sz="0" w:space="0" w:color="auto"/>
                                <w:bottom w:val="none" w:sz="0" w:space="0" w:color="auto"/>
                                <w:right w:val="none" w:sz="0" w:space="0" w:color="auto"/>
                              </w:divBdr>
                              <w:divsChild>
                                <w:div w:id="18605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82141">
                  <w:marLeft w:val="0"/>
                  <w:marRight w:val="0"/>
                  <w:marTop w:val="0"/>
                  <w:marBottom w:val="0"/>
                  <w:divBdr>
                    <w:top w:val="none" w:sz="0" w:space="0" w:color="auto"/>
                    <w:left w:val="none" w:sz="0" w:space="0" w:color="auto"/>
                    <w:bottom w:val="none" w:sz="0" w:space="0" w:color="auto"/>
                    <w:right w:val="none" w:sz="0" w:space="0" w:color="auto"/>
                  </w:divBdr>
                  <w:divsChild>
                    <w:div w:id="68308288">
                      <w:marLeft w:val="0"/>
                      <w:marRight w:val="0"/>
                      <w:marTop w:val="0"/>
                      <w:marBottom w:val="0"/>
                      <w:divBdr>
                        <w:top w:val="none" w:sz="0" w:space="0" w:color="auto"/>
                        <w:left w:val="none" w:sz="0" w:space="0" w:color="auto"/>
                        <w:bottom w:val="none" w:sz="0" w:space="0" w:color="auto"/>
                        <w:right w:val="none" w:sz="0" w:space="0" w:color="auto"/>
                      </w:divBdr>
                      <w:divsChild>
                        <w:div w:id="572274537">
                          <w:marLeft w:val="0"/>
                          <w:marRight w:val="0"/>
                          <w:marTop w:val="0"/>
                          <w:marBottom w:val="0"/>
                          <w:divBdr>
                            <w:top w:val="none" w:sz="0" w:space="0" w:color="auto"/>
                            <w:left w:val="none" w:sz="0" w:space="0" w:color="auto"/>
                            <w:bottom w:val="none" w:sz="0" w:space="0" w:color="auto"/>
                            <w:right w:val="none" w:sz="0" w:space="0" w:color="auto"/>
                          </w:divBdr>
                          <w:divsChild>
                            <w:div w:id="533925246">
                              <w:marLeft w:val="0"/>
                              <w:marRight w:val="0"/>
                              <w:marTop w:val="0"/>
                              <w:marBottom w:val="0"/>
                              <w:divBdr>
                                <w:top w:val="none" w:sz="0" w:space="0" w:color="auto"/>
                                <w:left w:val="none" w:sz="0" w:space="0" w:color="auto"/>
                                <w:bottom w:val="none" w:sz="0" w:space="0" w:color="auto"/>
                                <w:right w:val="none" w:sz="0" w:space="0" w:color="auto"/>
                              </w:divBdr>
                              <w:divsChild>
                                <w:div w:id="596640786">
                                  <w:marLeft w:val="0"/>
                                  <w:marRight w:val="0"/>
                                  <w:marTop w:val="0"/>
                                  <w:marBottom w:val="0"/>
                                  <w:divBdr>
                                    <w:top w:val="none" w:sz="0" w:space="0" w:color="auto"/>
                                    <w:left w:val="none" w:sz="0" w:space="0" w:color="auto"/>
                                    <w:bottom w:val="none" w:sz="0" w:space="0" w:color="auto"/>
                                    <w:right w:val="none" w:sz="0" w:space="0" w:color="auto"/>
                                  </w:divBdr>
                                  <w:divsChild>
                                    <w:div w:id="470514928">
                                      <w:marLeft w:val="0"/>
                                      <w:marRight w:val="0"/>
                                      <w:marTop w:val="0"/>
                                      <w:marBottom w:val="0"/>
                                      <w:divBdr>
                                        <w:top w:val="none" w:sz="0" w:space="0" w:color="auto"/>
                                        <w:left w:val="none" w:sz="0" w:space="0" w:color="auto"/>
                                        <w:bottom w:val="none" w:sz="0" w:space="0" w:color="auto"/>
                                        <w:right w:val="none" w:sz="0" w:space="0" w:color="auto"/>
                                      </w:divBdr>
                                      <w:divsChild>
                                        <w:div w:id="1656644096">
                                          <w:marLeft w:val="0"/>
                                          <w:marRight w:val="0"/>
                                          <w:marTop w:val="0"/>
                                          <w:marBottom w:val="0"/>
                                          <w:divBdr>
                                            <w:top w:val="none" w:sz="0" w:space="0" w:color="auto"/>
                                            <w:left w:val="none" w:sz="0" w:space="0" w:color="auto"/>
                                            <w:bottom w:val="none" w:sz="0" w:space="0" w:color="auto"/>
                                            <w:right w:val="none" w:sz="0" w:space="0" w:color="auto"/>
                                          </w:divBdr>
                                          <w:divsChild>
                                            <w:div w:id="1004817842">
                                              <w:marLeft w:val="0"/>
                                              <w:marRight w:val="0"/>
                                              <w:marTop w:val="0"/>
                                              <w:marBottom w:val="0"/>
                                              <w:divBdr>
                                                <w:top w:val="none" w:sz="0" w:space="0" w:color="auto"/>
                                                <w:left w:val="none" w:sz="0" w:space="0" w:color="auto"/>
                                                <w:bottom w:val="none" w:sz="0" w:space="0" w:color="auto"/>
                                                <w:right w:val="none" w:sz="0" w:space="0" w:color="auto"/>
                                              </w:divBdr>
                                              <w:divsChild>
                                                <w:div w:id="2086953038">
                                                  <w:marLeft w:val="0"/>
                                                  <w:marRight w:val="0"/>
                                                  <w:marTop w:val="0"/>
                                                  <w:marBottom w:val="0"/>
                                                  <w:divBdr>
                                                    <w:top w:val="none" w:sz="0" w:space="0" w:color="auto"/>
                                                    <w:left w:val="none" w:sz="0" w:space="0" w:color="auto"/>
                                                    <w:bottom w:val="none" w:sz="0" w:space="0" w:color="auto"/>
                                                    <w:right w:val="none" w:sz="0" w:space="0" w:color="auto"/>
                                                  </w:divBdr>
                                                </w:div>
                                              </w:divsChild>
                                            </w:div>
                                            <w:div w:id="1192643842">
                                              <w:marLeft w:val="0"/>
                                              <w:marRight w:val="0"/>
                                              <w:marTop w:val="0"/>
                                              <w:marBottom w:val="0"/>
                                              <w:divBdr>
                                                <w:top w:val="none" w:sz="0" w:space="0" w:color="auto"/>
                                                <w:left w:val="none" w:sz="0" w:space="0" w:color="auto"/>
                                                <w:bottom w:val="none" w:sz="0" w:space="0" w:color="auto"/>
                                                <w:right w:val="none" w:sz="0" w:space="0" w:color="auto"/>
                                              </w:divBdr>
                                            </w:div>
                                          </w:divsChild>
                                        </w:div>
                                        <w:div w:id="548033215">
                                          <w:marLeft w:val="0"/>
                                          <w:marRight w:val="0"/>
                                          <w:marTop w:val="0"/>
                                          <w:marBottom w:val="0"/>
                                          <w:divBdr>
                                            <w:top w:val="none" w:sz="0" w:space="0" w:color="auto"/>
                                            <w:left w:val="none" w:sz="0" w:space="0" w:color="auto"/>
                                            <w:bottom w:val="none" w:sz="0" w:space="0" w:color="auto"/>
                                            <w:right w:val="none" w:sz="0" w:space="0" w:color="auto"/>
                                          </w:divBdr>
                                          <w:divsChild>
                                            <w:div w:id="1455908961">
                                              <w:marLeft w:val="0"/>
                                              <w:marRight w:val="0"/>
                                              <w:marTop w:val="0"/>
                                              <w:marBottom w:val="0"/>
                                              <w:divBdr>
                                                <w:top w:val="none" w:sz="0" w:space="0" w:color="auto"/>
                                                <w:left w:val="none" w:sz="0" w:space="0" w:color="auto"/>
                                                <w:bottom w:val="none" w:sz="0" w:space="0" w:color="auto"/>
                                                <w:right w:val="none" w:sz="0" w:space="0" w:color="auto"/>
                                              </w:divBdr>
                                              <w:divsChild>
                                                <w:div w:id="210962641">
                                                  <w:marLeft w:val="0"/>
                                                  <w:marRight w:val="0"/>
                                                  <w:marTop w:val="0"/>
                                                  <w:marBottom w:val="0"/>
                                                  <w:divBdr>
                                                    <w:top w:val="none" w:sz="0" w:space="0" w:color="auto"/>
                                                    <w:left w:val="none" w:sz="0" w:space="0" w:color="auto"/>
                                                    <w:bottom w:val="none" w:sz="0" w:space="0" w:color="auto"/>
                                                    <w:right w:val="none" w:sz="0" w:space="0" w:color="auto"/>
                                                  </w:divBdr>
                                                </w:div>
                                              </w:divsChild>
                                            </w:div>
                                            <w:div w:id="2095390990">
                                              <w:marLeft w:val="0"/>
                                              <w:marRight w:val="0"/>
                                              <w:marTop w:val="0"/>
                                              <w:marBottom w:val="0"/>
                                              <w:divBdr>
                                                <w:top w:val="none" w:sz="0" w:space="0" w:color="auto"/>
                                                <w:left w:val="none" w:sz="0" w:space="0" w:color="auto"/>
                                                <w:bottom w:val="none" w:sz="0" w:space="0" w:color="auto"/>
                                                <w:right w:val="none" w:sz="0" w:space="0" w:color="auto"/>
                                              </w:divBdr>
                                            </w:div>
                                          </w:divsChild>
                                        </w:div>
                                        <w:div w:id="233857231">
                                          <w:marLeft w:val="0"/>
                                          <w:marRight w:val="0"/>
                                          <w:marTop w:val="0"/>
                                          <w:marBottom w:val="0"/>
                                          <w:divBdr>
                                            <w:top w:val="none" w:sz="0" w:space="0" w:color="auto"/>
                                            <w:left w:val="none" w:sz="0" w:space="0" w:color="auto"/>
                                            <w:bottom w:val="none" w:sz="0" w:space="0" w:color="auto"/>
                                            <w:right w:val="none" w:sz="0" w:space="0" w:color="auto"/>
                                          </w:divBdr>
                                          <w:divsChild>
                                            <w:div w:id="1249541389">
                                              <w:marLeft w:val="0"/>
                                              <w:marRight w:val="0"/>
                                              <w:marTop w:val="0"/>
                                              <w:marBottom w:val="0"/>
                                              <w:divBdr>
                                                <w:top w:val="none" w:sz="0" w:space="0" w:color="auto"/>
                                                <w:left w:val="none" w:sz="0" w:space="0" w:color="auto"/>
                                                <w:bottom w:val="none" w:sz="0" w:space="0" w:color="auto"/>
                                                <w:right w:val="none" w:sz="0" w:space="0" w:color="auto"/>
                                              </w:divBdr>
                                              <w:divsChild>
                                                <w:div w:id="11804766">
                                                  <w:marLeft w:val="0"/>
                                                  <w:marRight w:val="0"/>
                                                  <w:marTop w:val="0"/>
                                                  <w:marBottom w:val="0"/>
                                                  <w:divBdr>
                                                    <w:top w:val="none" w:sz="0" w:space="0" w:color="auto"/>
                                                    <w:left w:val="none" w:sz="0" w:space="0" w:color="auto"/>
                                                    <w:bottom w:val="none" w:sz="0" w:space="0" w:color="auto"/>
                                                    <w:right w:val="none" w:sz="0" w:space="0" w:color="auto"/>
                                                  </w:divBdr>
                                                </w:div>
                                              </w:divsChild>
                                            </w:div>
                                            <w:div w:id="2131364124">
                                              <w:marLeft w:val="0"/>
                                              <w:marRight w:val="0"/>
                                              <w:marTop w:val="0"/>
                                              <w:marBottom w:val="0"/>
                                              <w:divBdr>
                                                <w:top w:val="none" w:sz="0" w:space="0" w:color="auto"/>
                                                <w:left w:val="none" w:sz="0" w:space="0" w:color="auto"/>
                                                <w:bottom w:val="none" w:sz="0" w:space="0" w:color="auto"/>
                                                <w:right w:val="none" w:sz="0" w:space="0" w:color="auto"/>
                                              </w:divBdr>
                                            </w:div>
                                          </w:divsChild>
                                        </w:div>
                                        <w:div w:id="518276270">
                                          <w:marLeft w:val="0"/>
                                          <w:marRight w:val="0"/>
                                          <w:marTop w:val="0"/>
                                          <w:marBottom w:val="0"/>
                                          <w:divBdr>
                                            <w:top w:val="none" w:sz="0" w:space="0" w:color="auto"/>
                                            <w:left w:val="none" w:sz="0" w:space="0" w:color="auto"/>
                                            <w:bottom w:val="none" w:sz="0" w:space="0" w:color="auto"/>
                                            <w:right w:val="none" w:sz="0" w:space="0" w:color="auto"/>
                                          </w:divBdr>
                                          <w:divsChild>
                                            <w:div w:id="373700522">
                                              <w:marLeft w:val="0"/>
                                              <w:marRight w:val="0"/>
                                              <w:marTop w:val="0"/>
                                              <w:marBottom w:val="0"/>
                                              <w:divBdr>
                                                <w:top w:val="none" w:sz="0" w:space="0" w:color="auto"/>
                                                <w:left w:val="none" w:sz="0" w:space="0" w:color="auto"/>
                                                <w:bottom w:val="none" w:sz="0" w:space="0" w:color="auto"/>
                                                <w:right w:val="none" w:sz="0" w:space="0" w:color="auto"/>
                                              </w:divBdr>
                                              <w:divsChild>
                                                <w:div w:id="364064458">
                                                  <w:marLeft w:val="0"/>
                                                  <w:marRight w:val="0"/>
                                                  <w:marTop w:val="0"/>
                                                  <w:marBottom w:val="0"/>
                                                  <w:divBdr>
                                                    <w:top w:val="none" w:sz="0" w:space="0" w:color="auto"/>
                                                    <w:left w:val="none" w:sz="0" w:space="0" w:color="auto"/>
                                                    <w:bottom w:val="none" w:sz="0" w:space="0" w:color="auto"/>
                                                    <w:right w:val="none" w:sz="0" w:space="0" w:color="auto"/>
                                                  </w:divBdr>
                                                </w:div>
                                              </w:divsChild>
                                            </w:div>
                                            <w:div w:id="191722411">
                                              <w:marLeft w:val="0"/>
                                              <w:marRight w:val="0"/>
                                              <w:marTop w:val="0"/>
                                              <w:marBottom w:val="0"/>
                                              <w:divBdr>
                                                <w:top w:val="none" w:sz="0" w:space="0" w:color="auto"/>
                                                <w:left w:val="none" w:sz="0" w:space="0" w:color="auto"/>
                                                <w:bottom w:val="none" w:sz="0" w:space="0" w:color="auto"/>
                                                <w:right w:val="none" w:sz="0" w:space="0" w:color="auto"/>
                                              </w:divBdr>
                                            </w:div>
                                          </w:divsChild>
                                        </w:div>
                                        <w:div w:id="924339513">
                                          <w:marLeft w:val="0"/>
                                          <w:marRight w:val="0"/>
                                          <w:marTop w:val="0"/>
                                          <w:marBottom w:val="0"/>
                                          <w:divBdr>
                                            <w:top w:val="none" w:sz="0" w:space="0" w:color="auto"/>
                                            <w:left w:val="none" w:sz="0" w:space="0" w:color="auto"/>
                                            <w:bottom w:val="none" w:sz="0" w:space="0" w:color="auto"/>
                                            <w:right w:val="none" w:sz="0" w:space="0" w:color="auto"/>
                                          </w:divBdr>
                                          <w:divsChild>
                                            <w:div w:id="605967520">
                                              <w:marLeft w:val="0"/>
                                              <w:marRight w:val="0"/>
                                              <w:marTop w:val="0"/>
                                              <w:marBottom w:val="0"/>
                                              <w:divBdr>
                                                <w:top w:val="none" w:sz="0" w:space="0" w:color="auto"/>
                                                <w:left w:val="none" w:sz="0" w:space="0" w:color="auto"/>
                                                <w:bottom w:val="none" w:sz="0" w:space="0" w:color="auto"/>
                                                <w:right w:val="none" w:sz="0" w:space="0" w:color="auto"/>
                                              </w:divBdr>
                                              <w:divsChild>
                                                <w:div w:id="1998146513">
                                                  <w:marLeft w:val="0"/>
                                                  <w:marRight w:val="0"/>
                                                  <w:marTop w:val="0"/>
                                                  <w:marBottom w:val="0"/>
                                                  <w:divBdr>
                                                    <w:top w:val="none" w:sz="0" w:space="0" w:color="auto"/>
                                                    <w:left w:val="none" w:sz="0" w:space="0" w:color="auto"/>
                                                    <w:bottom w:val="none" w:sz="0" w:space="0" w:color="auto"/>
                                                    <w:right w:val="none" w:sz="0" w:space="0" w:color="auto"/>
                                                  </w:divBdr>
                                                </w:div>
                                              </w:divsChild>
                                            </w:div>
                                            <w:div w:id="6317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173678">
                          <w:marLeft w:val="0"/>
                          <w:marRight w:val="0"/>
                          <w:marTop w:val="0"/>
                          <w:marBottom w:val="0"/>
                          <w:divBdr>
                            <w:top w:val="none" w:sz="0" w:space="0" w:color="auto"/>
                            <w:left w:val="none" w:sz="0" w:space="0" w:color="auto"/>
                            <w:bottom w:val="none" w:sz="0" w:space="0" w:color="auto"/>
                            <w:right w:val="none" w:sz="0" w:space="0" w:color="auto"/>
                          </w:divBdr>
                          <w:divsChild>
                            <w:div w:id="645208429">
                              <w:marLeft w:val="0"/>
                              <w:marRight w:val="0"/>
                              <w:marTop w:val="0"/>
                              <w:marBottom w:val="0"/>
                              <w:divBdr>
                                <w:top w:val="none" w:sz="0" w:space="0" w:color="auto"/>
                                <w:left w:val="none" w:sz="0" w:space="0" w:color="auto"/>
                                <w:bottom w:val="none" w:sz="0" w:space="0" w:color="auto"/>
                                <w:right w:val="none" w:sz="0" w:space="0" w:color="auto"/>
                              </w:divBdr>
                              <w:divsChild>
                                <w:div w:id="1400202788">
                                  <w:marLeft w:val="0"/>
                                  <w:marRight w:val="0"/>
                                  <w:marTop w:val="0"/>
                                  <w:marBottom w:val="0"/>
                                  <w:divBdr>
                                    <w:top w:val="none" w:sz="0" w:space="0" w:color="auto"/>
                                    <w:left w:val="none" w:sz="0" w:space="0" w:color="auto"/>
                                    <w:bottom w:val="none" w:sz="0" w:space="0" w:color="auto"/>
                                    <w:right w:val="none" w:sz="0" w:space="0" w:color="auto"/>
                                  </w:divBdr>
                                  <w:divsChild>
                                    <w:div w:id="12875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432926">
          <w:marLeft w:val="0"/>
          <w:marRight w:val="0"/>
          <w:marTop w:val="0"/>
          <w:marBottom w:val="0"/>
          <w:divBdr>
            <w:top w:val="none" w:sz="0" w:space="0" w:color="auto"/>
            <w:left w:val="none" w:sz="0" w:space="0" w:color="auto"/>
            <w:bottom w:val="none" w:sz="0" w:space="0" w:color="auto"/>
            <w:right w:val="none" w:sz="0" w:space="0" w:color="auto"/>
          </w:divBdr>
          <w:divsChild>
            <w:div w:id="1423063048">
              <w:marLeft w:val="0"/>
              <w:marRight w:val="0"/>
              <w:marTop w:val="0"/>
              <w:marBottom w:val="0"/>
              <w:divBdr>
                <w:top w:val="none" w:sz="0" w:space="0" w:color="auto"/>
                <w:left w:val="none" w:sz="0" w:space="0" w:color="auto"/>
                <w:bottom w:val="none" w:sz="0" w:space="0" w:color="auto"/>
                <w:right w:val="none" w:sz="0" w:space="0" w:color="auto"/>
              </w:divBdr>
              <w:divsChild>
                <w:div w:id="2062291171">
                  <w:marLeft w:val="0"/>
                  <w:marRight w:val="0"/>
                  <w:marTop w:val="0"/>
                  <w:marBottom w:val="0"/>
                  <w:divBdr>
                    <w:top w:val="none" w:sz="0" w:space="0" w:color="auto"/>
                    <w:left w:val="none" w:sz="0" w:space="0" w:color="auto"/>
                    <w:bottom w:val="none" w:sz="0" w:space="0" w:color="auto"/>
                    <w:right w:val="none" w:sz="0" w:space="0" w:color="auto"/>
                  </w:divBdr>
                  <w:divsChild>
                    <w:div w:id="869486951">
                      <w:marLeft w:val="0"/>
                      <w:marRight w:val="0"/>
                      <w:marTop w:val="0"/>
                      <w:marBottom w:val="0"/>
                      <w:divBdr>
                        <w:top w:val="none" w:sz="0" w:space="0" w:color="auto"/>
                        <w:left w:val="none" w:sz="0" w:space="0" w:color="auto"/>
                        <w:bottom w:val="none" w:sz="0" w:space="0" w:color="auto"/>
                        <w:right w:val="none" w:sz="0" w:space="0" w:color="auto"/>
                      </w:divBdr>
                      <w:divsChild>
                        <w:div w:id="1265843692">
                          <w:marLeft w:val="0"/>
                          <w:marRight w:val="0"/>
                          <w:marTop w:val="0"/>
                          <w:marBottom w:val="0"/>
                          <w:divBdr>
                            <w:top w:val="none" w:sz="0" w:space="0" w:color="auto"/>
                            <w:left w:val="none" w:sz="0" w:space="0" w:color="auto"/>
                            <w:bottom w:val="none" w:sz="0" w:space="0" w:color="auto"/>
                            <w:right w:val="none" w:sz="0" w:space="0" w:color="auto"/>
                          </w:divBdr>
                          <w:divsChild>
                            <w:div w:id="1571236535">
                              <w:marLeft w:val="0"/>
                              <w:marRight w:val="0"/>
                              <w:marTop w:val="0"/>
                              <w:marBottom w:val="0"/>
                              <w:divBdr>
                                <w:top w:val="none" w:sz="0" w:space="0" w:color="auto"/>
                                <w:left w:val="none" w:sz="0" w:space="0" w:color="auto"/>
                                <w:bottom w:val="none" w:sz="0" w:space="0" w:color="auto"/>
                                <w:right w:val="none" w:sz="0" w:space="0" w:color="auto"/>
                              </w:divBdr>
                              <w:divsChild>
                                <w:div w:id="2094888864">
                                  <w:marLeft w:val="0"/>
                                  <w:marRight w:val="0"/>
                                  <w:marTop w:val="0"/>
                                  <w:marBottom w:val="0"/>
                                  <w:divBdr>
                                    <w:top w:val="none" w:sz="0" w:space="0" w:color="auto"/>
                                    <w:left w:val="none" w:sz="0" w:space="0" w:color="auto"/>
                                    <w:bottom w:val="none" w:sz="0" w:space="0" w:color="auto"/>
                                    <w:right w:val="none" w:sz="0" w:space="0" w:color="auto"/>
                                  </w:divBdr>
                                  <w:divsChild>
                                    <w:div w:id="214783115">
                                      <w:marLeft w:val="0"/>
                                      <w:marRight w:val="0"/>
                                      <w:marTop w:val="0"/>
                                      <w:marBottom w:val="0"/>
                                      <w:divBdr>
                                        <w:top w:val="none" w:sz="0" w:space="0" w:color="auto"/>
                                        <w:left w:val="none" w:sz="0" w:space="0" w:color="auto"/>
                                        <w:bottom w:val="none" w:sz="0" w:space="0" w:color="auto"/>
                                        <w:right w:val="none" w:sz="0" w:space="0" w:color="auto"/>
                                      </w:divBdr>
                                      <w:divsChild>
                                        <w:div w:id="7532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734463">
          <w:marLeft w:val="0"/>
          <w:marRight w:val="0"/>
          <w:marTop w:val="0"/>
          <w:marBottom w:val="0"/>
          <w:divBdr>
            <w:top w:val="none" w:sz="0" w:space="0" w:color="auto"/>
            <w:left w:val="none" w:sz="0" w:space="0" w:color="auto"/>
            <w:bottom w:val="none" w:sz="0" w:space="0" w:color="auto"/>
            <w:right w:val="none" w:sz="0" w:space="0" w:color="auto"/>
          </w:divBdr>
          <w:divsChild>
            <w:div w:id="2092847418">
              <w:marLeft w:val="0"/>
              <w:marRight w:val="0"/>
              <w:marTop w:val="0"/>
              <w:marBottom w:val="0"/>
              <w:divBdr>
                <w:top w:val="none" w:sz="0" w:space="0" w:color="auto"/>
                <w:left w:val="none" w:sz="0" w:space="0" w:color="auto"/>
                <w:bottom w:val="none" w:sz="0" w:space="0" w:color="auto"/>
                <w:right w:val="none" w:sz="0" w:space="0" w:color="auto"/>
              </w:divBdr>
              <w:divsChild>
                <w:div w:id="1477456956">
                  <w:marLeft w:val="0"/>
                  <w:marRight w:val="0"/>
                  <w:marTop w:val="0"/>
                  <w:marBottom w:val="0"/>
                  <w:divBdr>
                    <w:top w:val="none" w:sz="0" w:space="0" w:color="auto"/>
                    <w:left w:val="none" w:sz="0" w:space="0" w:color="auto"/>
                    <w:bottom w:val="none" w:sz="0" w:space="0" w:color="auto"/>
                    <w:right w:val="none" w:sz="0" w:space="0" w:color="auto"/>
                  </w:divBdr>
                  <w:divsChild>
                    <w:div w:id="862669721">
                      <w:marLeft w:val="0"/>
                      <w:marRight w:val="0"/>
                      <w:marTop w:val="0"/>
                      <w:marBottom w:val="0"/>
                      <w:divBdr>
                        <w:top w:val="none" w:sz="0" w:space="0" w:color="auto"/>
                        <w:left w:val="none" w:sz="0" w:space="0" w:color="auto"/>
                        <w:bottom w:val="none" w:sz="0" w:space="0" w:color="auto"/>
                        <w:right w:val="none" w:sz="0" w:space="0" w:color="auto"/>
                      </w:divBdr>
                      <w:divsChild>
                        <w:div w:id="372585570">
                          <w:marLeft w:val="0"/>
                          <w:marRight w:val="0"/>
                          <w:marTop w:val="0"/>
                          <w:marBottom w:val="0"/>
                          <w:divBdr>
                            <w:top w:val="none" w:sz="0" w:space="0" w:color="auto"/>
                            <w:left w:val="none" w:sz="0" w:space="0" w:color="auto"/>
                            <w:bottom w:val="none" w:sz="0" w:space="0" w:color="auto"/>
                            <w:right w:val="none" w:sz="0" w:space="0" w:color="auto"/>
                          </w:divBdr>
                          <w:divsChild>
                            <w:div w:id="200485121">
                              <w:marLeft w:val="0"/>
                              <w:marRight w:val="0"/>
                              <w:marTop w:val="0"/>
                              <w:marBottom w:val="0"/>
                              <w:divBdr>
                                <w:top w:val="none" w:sz="0" w:space="0" w:color="auto"/>
                                <w:left w:val="none" w:sz="0" w:space="0" w:color="auto"/>
                                <w:bottom w:val="none" w:sz="0" w:space="0" w:color="auto"/>
                                <w:right w:val="none" w:sz="0" w:space="0" w:color="auto"/>
                              </w:divBdr>
                              <w:divsChild>
                                <w:div w:id="297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23090">
                  <w:marLeft w:val="0"/>
                  <w:marRight w:val="0"/>
                  <w:marTop w:val="0"/>
                  <w:marBottom w:val="0"/>
                  <w:divBdr>
                    <w:top w:val="none" w:sz="0" w:space="0" w:color="auto"/>
                    <w:left w:val="none" w:sz="0" w:space="0" w:color="auto"/>
                    <w:bottom w:val="none" w:sz="0" w:space="0" w:color="auto"/>
                    <w:right w:val="none" w:sz="0" w:space="0" w:color="auto"/>
                  </w:divBdr>
                  <w:divsChild>
                    <w:div w:id="116609589">
                      <w:marLeft w:val="0"/>
                      <w:marRight w:val="0"/>
                      <w:marTop w:val="0"/>
                      <w:marBottom w:val="0"/>
                      <w:divBdr>
                        <w:top w:val="none" w:sz="0" w:space="0" w:color="auto"/>
                        <w:left w:val="none" w:sz="0" w:space="0" w:color="auto"/>
                        <w:bottom w:val="none" w:sz="0" w:space="0" w:color="auto"/>
                        <w:right w:val="none" w:sz="0" w:space="0" w:color="auto"/>
                      </w:divBdr>
                      <w:divsChild>
                        <w:div w:id="704333654">
                          <w:marLeft w:val="0"/>
                          <w:marRight w:val="0"/>
                          <w:marTop w:val="0"/>
                          <w:marBottom w:val="0"/>
                          <w:divBdr>
                            <w:top w:val="none" w:sz="0" w:space="0" w:color="auto"/>
                            <w:left w:val="none" w:sz="0" w:space="0" w:color="auto"/>
                            <w:bottom w:val="none" w:sz="0" w:space="0" w:color="auto"/>
                            <w:right w:val="none" w:sz="0" w:space="0" w:color="auto"/>
                          </w:divBdr>
                          <w:divsChild>
                            <w:div w:id="71858446">
                              <w:marLeft w:val="0"/>
                              <w:marRight w:val="0"/>
                              <w:marTop w:val="0"/>
                              <w:marBottom w:val="0"/>
                              <w:divBdr>
                                <w:top w:val="none" w:sz="0" w:space="0" w:color="auto"/>
                                <w:left w:val="none" w:sz="0" w:space="0" w:color="auto"/>
                                <w:bottom w:val="none" w:sz="0" w:space="0" w:color="auto"/>
                                <w:right w:val="none" w:sz="0" w:space="0" w:color="auto"/>
                              </w:divBdr>
                              <w:divsChild>
                                <w:div w:id="706224087">
                                  <w:marLeft w:val="0"/>
                                  <w:marRight w:val="0"/>
                                  <w:marTop w:val="0"/>
                                  <w:marBottom w:val="0"/>
                                  <w:divBdr>
                                    <w:top w:val="none" w:sz="0" w:space="0" w:color="auto"/>
                                    <w:left w:val="none" w:sz="0" w:space="0" w:color="auto"/>
                                    <w:bottom w:val="none" w:sz="0" w:space="0" w:color="auto"/>
                                    <w:right w:val="none" w:sz="0" w:space="0" w:color="auto"/>
                                  </w:divBdr>
                                  <w:divsChild>
                                    <w:div w:id="19858500">
                                      <w:marLeft w:val="0"/>
                                      <w:marRight w:val="0"/>
                                      <w:marTop w:val="0"/>
                                      <w:marBottom w:val="0"/>
                                      <w:divBdr>
                                        <w:top w:val="none" w:sz="0" w:space="0" w:color="auto"/>
                                        <w:left w:val="none" w:sz="0" w:space="0" w:color="auto"/>
                                        <w:bottom w:val="none" w:sz="0" w:space="0" w:color="auto"/>
                                        <w:right w:val="none" w:sz="0" w:space="0" w:color="auto"/>
                                      </w:divBdr>
                                      <w:divsChild>
                                        <w:div w:id="275870927">
                                          <w:marLeft w:val="0"/>
                                          <w:marRight w:val="0"/>
                                          <w:marTop w:val="0"/>
                                          <w:marBottom w:val="0"/>
                                          <w:divBdr>
                                            <w:top w:val="none" w:sz="0" w:space="0" w:color="auto"/>
                                            <w:left w:val="none" w:sz="0" w:space="0" w:color="auto"/>
                                            <w:bottom w:val="none" w:sz="0" w:space="0" w:color="auto"/>
                                            <w:right w:val="none" w:sz="0" w:space="0" w:color="auto"/>
                                          </w:divBdr>
                                          <w:divsChild>
                                            <w:div w:id="1344548295">
                                              <w:marLeft w:val="0"/>
                                              <w:marRight w:val="0"/>
                                              <w:marTop w:val="0"/>
                                              <w:marBottom w:val="0"/>
                                              <w:divBdr>
                                                <w:top w:val="none" w:sz="0" w:space="0" w:color="auto"/>
                                                <w:left w:val="none" w:sz="0" w:space="0" w:color="auto"/>
                                                <w:bottom w:val="none" w:sz="0" w:space="0" w:color="auto"/>
                                                <w:right w:val="none" w:sz="0" w:space="0" w:color="auto"/>
                                              </w:divBdr>
                                              <w:divsChild>
                                                <w:div w:id="167065312">
                                                  <w:marLeft w:val="0"/>
                                                  <w:marRight w:val="0"/>
                                                  <w:marTop w:val="0"/>
                                                  <w:marBottom w:val="0"/>
                                                  <w:divBdr>
                                                    <w:top w:val="none" w:sz="0" w:space="0" w:color="auto"/>
                                                    <w:left w:val="none" w:sz="0" w:space="0" w:color="auto"/>
                                                    <w:bottom w:val="none" w:sz="0" w:space="0" w:color="auto"/>
                                                    <w:right w:val="none" w:sz="0" w:space="0" w:color="auto"/>
                                                  </w:divBdr>
                                                </w:div>
                                              </w:divsChild>
                                            </w:div>
                                            <w:div w:id="953484896">
                                              <w:marLeft w:val="0"/>
                                              <w:marRight w:val="0"/>
                                              <w:marTop w:val="0"/>
                                              <w:marBottom w:val="0"/>
                                              <w:divBdr>
                                                <w:top w:val="none" w:sz="0" w:space="0" w:color="auto"/>
                                                <w:left w:val="none" w:sz="0" w:space="0" w:color="auto"/>
                                                <w:bottom w:val="none" w:sz="0" w:space="0" w:color="auto"/>
                                                <w:right w:val="none" w:sz="0" w:space="0" w:color="auto"/>
                                              </w:divBdr>
                                            </w:div>
                                          </w:divsChild>
                                        </w:div>
                                        <w:div w:id="394548601">
                                          <w:marLeft w:val="0"/>
                                          <w:marRight w:val="0"/>
                                          <w:marTop w:val="0"/>
                                          <w:marBottom w:val="0"/>
                                          <w:divBdr>
                                            <w:top w:val="none" w:sz="0" w:space="0" w:color="auto"/>
                                            <w:left w:val="none" w:sz="0" w:space="0" w:color="auto"/>
                                            <w:bottom w:val="none" w:sz="0" w:space="0" w:color="auto"/>
                                            <w:right w:val="none" w:sz="0" w:space="0" w:color="auto"/>
                                          </w:divBdr>
                                          <w:divsChild>
                                            <w:div w:id="300575235">
                                              <w:marLeft w:val="0"/>
                                              <w:marRight w:val="0"/>
                                              <w:marTop w:val="0"/>
                                              <w:marBottom w:val="0"/>
                                              <w:divBdr>
                                                <w:top w:val="none" w:sz="0" w:space="0" w:color="auto"/>
                                                <w:left w:val="none" w:sz="0" w:space="0" w:color="auto"/>
                                                <w:bottom w:val="none" w:sz="0" w:space="0" w:color="auto"/>
                                                <w:right w:val="none" w:sz="0" w:space="0" w:color="auto"/>
                                              </w:divBdr>
                                              <w:divsChild>
                                                <w:div w:id="1476020353">
                                                  <w:marLeft w:val="0"/>
                                                  <w:marRight w:val="0"/>
                                                  <w:marTop w:val="0"/>
                                                  <w:marBottom w:val="0"/>
                                                  <w:divBdr>
                                                    <w:top w:val="none" w:sz="0" w:space="0" w:color="auto"/>
                                                    <w:left w:val="none" w:sz="0" w:space="0" w:color="auto"/>
                                                    <w:bottom w:val="none" w:sz="0" w:space="0" w:color="auto"/>
                                                    <w:right w:val="none" w:sz="0" w:space="0" w:color="auto"/>
                                                  </w:divBdr>
                                                </w:div>
                                              </w:divsChild>
                                            </w:div>
                                            <w:div w:id="176778475">
                                              <w:marLeft w:val="0"/>
                                              <w:marRight w:val="0"/>
                                              <w:marTop w:val="0"/>
                                              <w:marBottom w:val="0"/>
                                              <w:divBdr>
                                                <w:top w:val="none" w:sz="0" w:space="0" w:color="auto"/>
                                                <w:left w:val="none" w:sz="0" w:space="0" w:color="auto"/>
                                                <w:bottom w:val="none" w:sz="0" w:space="0" w:color="auto"/>
                                                <w:right w:val="none" w:sz="0" w:space="0" w:color="auto"/>
                                              </w:divBdr>
                                            </w:div>
                                          </w:divsChild>
                                        </w:div>
                                        <w:div w:id="1251698727">
                                          <w:marLeft w:val="0"/>
                                          <w:marRight w:val="0"/>
                                          <w:marTop w:val="0"/>
                                          <w:marBottom w:val="0"/>
                                          <w:divBdr>
                                            <w:top w:val="none" w:sz="0" w:space="0" w:color="auto"/>
                                            <w:left w:val="none" w:sz="0" w:space="0" w:color="auto"/>
                                            <w:bottom w:val="none" w:sz="0" w:space="0" w:color="auto"/>
                                            <w:right w:val="none" w:sz="0" w:space="0" w:color="auto"/>
                                          </w:divBdr>
                                          <w:divsChild>
                                            <w:div w:id="1418483505">
                                              <w:marLeft w:val="0"/>
                                              <w:marRight w:val="0"/>
                                              <w:marTop w:val="0"/>
                                              <w:marBottom w:val="0"/>
                                              <w:divBdr>
                                                <w:top w:val="none" w:sz="0" w:space="0" w:color="auto"/>
                                                <w:left w:val="none" w:sz="0" w:space="0" w:color="auto"/>
                                                <w:bottom w:val="none" w:sz="0" w:space="0" w:color="auto"/>
                                                <w:right w:val="none" w:sz="0" w:space="0" w:color="auto"/>
                                              </w:divBdr>
                                              <w:divsChild>
                                                <w:div w:id="384333404">
                                                  <w:marLeft w:val="0"/>
                                                  <w:marRight w:val="0"/>
                                                  <w:marTop w:val="0"/>
                                                  <w:marBottom w:val="0"/>
                                                  <w:divBdr>
                                                    <w:top w:val="none" w:sz="0" w:space="0" w:color="auto"/>
                                                    <w:left w:val="none" w:sz="0" w:space="0" w:color="auto"/>
                                                    <w:bottom w:val="none" w:sz="0" w:space="0" w:color="auto"/>
                                                    <w:right w:val="none" w:sz="0" w:space="0" w:color="auto"/>
                                                  </w:divBdr>
                                                </w:div>
                                              </w:divsChild>
                                            </w:div>
                                            <w:div w:id="586547792">
                                              <w:marLeft w:val="0"/>
                                              <w:marRight w:val="0"/>
                                              <w:marTop w:val="0"/>
                                              <w:marBottom w:val="0"/>
                                              <w:divBdr>
                                                <w:top w:val="none" w:sz="0" w:space="0" w:color="auto"/>
                                                <w:left w:val="none" w:sz="0" w:space="0" w:color="auto"/>
                                                <w:bottom w:val="none" w:sz="0" w:space="0" w:color="auto"/>
                                                <w:right w:val="none" w:sz="0" w:space="0" w:color="auto"/>
                                              </w:divBdr>
                                            </w:div>
                                          </w:divsChild>
                                        </w:div>
                                        <w:div w:id="1308586420">
                                          <w:marLeft w:val="0"/>
                                          <w:marRight w:val="0"/>
                                          <w:marTop w:val="0"/>
                                          <w:marBottom w:val="0"/>
                                          <w:divBdr>
                                            <w:top w:val="none" w:sz="0" w:space="0" w:color="auto"/>
                                            <w:left w:val="none" w:sz="0" w:space="0" w:color="auto"/>
                                            <w:bottom w:val="none" w:sz="0" w:space="0" w:color="auto"/>
                                            <w:right w:val="none" w:sz="0" w:space="0" w:color="auto"/>
                                          </w:divBdr>
                                          <w:divsChild>
                                            <w:div w:id="259265311">
                                              <w:marLeft w:val="0"/>
                                              <w:marRight w:val="0"/>
                                              <w:marTop w:val="0"/>
                                              <w:marBottom w:val="0"/>
                                              <w:divBdr>
                                                <w:top w:val="none" w:sz="0" w:space="0" w:color="auto"/>
                                                <w:left w:val="none" w:sz="0" w:space="0" w:color="auto"/>
                                                <w:bottom w:val="none" w:sz="0" w:space="0" w:color="auto"/>
                                                <w:right w:val="none" w:sz="0" w:space="0" w:color="auto"/>
                                              </w:divBdr>
                                              <w:divsChild>
                                                <w:div w:id="1093696945">
                                                  <w:marLeft w:val="0"/>
                                                  <w:marRight w:val="0"/>
                                                  <w:marTop w:val="0"/>
                                                  <w:marBottom w:val="0"/>
                                                  <w:divBdr>
                                                    <w:top w:val="none" w:sz="0" w:space="0" w:color="auto"/>
                                                    <w:left w:val="none" w:sz="0" w:space="0" w:color="auto"/>
                                                    <w:bottom w:val="none" w:sz="0" w:space="0" w:color="auto"/>
                                                    <w:right w:val="none" w:sz="0" w:space="0" w:color="auto"/>
                                                  </w:divBdr>
                                                </w:div>
                                              </w:divsChild>
                                            </w:div>
                                            <w:div w:id="2681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517051">
                          <w:marLeft w:val="0"/>
                          <w:marRight w:val="0"/>
                          <w:marTop w:val="0"/>
                          <w:marBottom w:val="0"/>
                          <w:divBdr>
                            <w:top w:val="none" w:sz="0" w:space="0" w:color="auto"/>
                            <w:left w:val="none" w:sz="0" w:space="0" w:color="auto"/>
                            <w:bottom w:val="none" w:sz="0" w:space="0" w:color="auto"/>
                            <w:right w:val="none" w:sz="0" w:space="0" w:color="auto"/>
                          </w:divBdr>
                          <w:divsChild>
                            <w:div w:id="1942563452">
                              <w:marLeft w:val="0"/>
                              <w:marRight w:val="0"/>
                              <w:marTop w:val="0"/>
                              <w:marBottom w:val="0"/>
                              <w:divBdr>
                                <w:top w:val="none" w:sz="0" w:space="0" w:color="auto"/>
                                <w:left w:val="none" w:sz="0" w:space="0" w:color="auto"/>
                                <w:bottom w:val="none" w:sz="0" w:space="0" w:color="auto"/>
                                <w:right w:val="none" w:sz="0" w:space="0" w:color="auto"/>
                              </w:divBdr>
                              <w:divsChild>
                                <w:div w:id="1283074267">
                                  <w:marLeft w:val="0"/>
                                  <w:marRight w:val="0"/>
                                  <w:marTop w:val="0"/>
                                  <w:marBottom w:val="0"/>
                                  <w:divBdr>
                                    <w:top w:val="none" w:sz="0" w:space="0" w:color="auto"/>
                                    <w:left w:val="none" w:sz="0" w:space="0" w:color="auto"/>
                                    <w:bottom w:val="none" w:sz="0" w:space="0" w:color="auto"/>
                                    <w:right w:val="none" w:sz="0" w:space="0" w:color="auto"/>
                                  </w:divBdr>
                                  <w:divsChild>
                                    <w:div w:id="11275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333918">
          <w:marLeft w:val="0"/>
          <w:marRight w:val="0"/>
          <w:marTop w:val="0"/>
          <w:marBottom w:val="0"/>
          <w:divBdr>
            <w:top w:val="none" w:sz="0" w:space="0" w:color="auto"/>
            <w:left w:val="none" w:sz="0" w:space="0" w:color="auto"/>
            <w:bottom w:val="none" w:sz="0" w:space="0" w:color="auto"/>
            <w:right w:val="none" w:sz="0" w:space="0" w:color="auto"/>
          </w:divBdr>
          <w:divsChild>
            <w:div w:id="923958677">
              <w:marLeft w:val="0"/>
              <w:marRight w:val="0"/>
              <w:marTop w:val="0"/>
              <w:marBottom w:val="0"/>
              <w:divBdr>
                <w:top w:val="none" w:sz="0" w:space="0" w:color="auto"/>
                <w:left w:val="none" w:sz="0" w:space="0" w:color="auto"/>
                <w:bottom w:val="none" w:sz="0" w:space="0" w:color="auto"/>
                <w:right w:val="none" w:sz="0" w:space="0" w:color="auto"/>
              </w:divBdr>
              <w:divsChild>
                <w:div w:id="1771972519">
                  <w:marLeft w:val="0"/>
                  <w:marRight w:val="0"/>
                  <w:marTop w:val="0"/>
                  <w:marBottom w:val="0"/>
                  <w:divBdr>
                    <w:top w:val="none" w:sz="0" w:space="0" w:color="auto"/>
                    <w:left w:val="none" w:sz="0" w:space="0" w:color="auto"/>
                    <w:bottom w:val="none" w:sz="0" w:space="0" w:color="auto"/>
                    <w:right w:val="none" w:sz="0" w:space="0" w:color="auto"/>
                  </w:divBdr>
                  <w:divsChild>
                    <w:div w:id="1285772367">
                      <w:marLeft w:val="0"/>
                      <w:marRight w:val="0"/>
                      <w:marTop w:val="0"/>
                      <w:marBottom w:val="0"/>
                      <w:divBdr>
                        <w:top w:val="none" w:sz="0" w:space="0" w:color="auto"/>
                        <w:left w:val="none" w:sz="0" w:space="0" w:color="auto"/>
                        <w:bottom w:val="none" w:sz="0" w:space="0" w:color="auto"/>
                        <w:right w:val="none" w:sz="0" w:space="0" w:color="auto"/>
                      </w:divBdr>
                      <w:divsChild>
                        <w:div w:id="594437839">
                          <w:marLeft w:val="0"/>
                          <w:marRight w:val="0"/>
                          <w:marTop w:val="0"/>
                          <w:marBottom w:val="0"/>
                          <w:divBdr>
                            <w:top w:val="none" w:sz="0" w:space="0" w:color="auto"/>
                            <w:left w:val="none" w:sz="0" w:space="0" w:color="auto"/>
                            <w:bottom w:val="none" w:sz="0" w:space="0" w:color="auto"/>
                            <w:right w:val="none" w:sz="0" w:space="0" w:color="auto"/>
                          </w:divBdr>
                          <w:divsChild>
                            <w:div w:id="1899784464">
                              <w:marLeft w:val="0"/>
                              <w:marRight w:val="0"/>
                              <w:marTop w:val="0"/>
                              <w:marBottom w:val="0"/>
                              <w:divBdr>
                                <w:top w:val="none" w:sz="0" w:space="0" w:color="auto"/>
                                <w:left w:val="none" w:sz="0" w:space="0" w:color="auto"/>
                                <w:bottom w:val="none" w:sz="0" w:space="0" w:color="auto"/>
                                <w:right w:val="none" w:sz="0" w:space="0" w:color="auto"/>
                              </w:divBdr>
                              <w:divsChild>
                                <w:div w:id="2016300367">
                                  <w:marLeft w:val="0"/>
                                  <w:marRight w:val="0"/>
                                  <w:marTop w:val="0"/>
                                  <w:marBottom w:val="0"/>
                                  <w:divBdr>
                                    <w:top w:val="none" w:sz="0" w:space="0" w:color="auto"/>
                                    <w:left w:val="none" w:sz="0" w:space="0" w:color="auto"/>
                                    <w:bottom w:val="none" w:sz="0" w:space="0" w:color="auto"/>
                                    <w:right w:val="none" w:sz="0" w:space="0" w:color="auto"/>
                                  </w:divBdr>
                                  <w:divsChild>
                                    <w:div w:id="339890685">
                                      <w:marLeft w:val="0"/>
                                      <w:marRight w:val="0"/>
                                      <w:marTop w:val="0"/>
                                      <w:marBottom w:val="0"/>
                                      <w:divBdr>
                                        <w:top w:val="none" w:sz="0" w:space="0" w:color="auto"/>
                                        <w:left w:val="none" w:sz="0" w:space="0" w:color="auto"/>
                                        <w:bottom w:val="none" w:sz="0" w:space="0" w:color="auto"/>
                                        <w:right w:val="none" w:sz="0" w:space="0" w:color="auto"/>
                                      </w:divBdr>
                                      <w:divsChild>
                                        <w:div w:id="13355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263793">
          <w:marLeft w:val="0"/>
          <w:marRight w:val="0"/>
          <w:marTop w:val="0"/>
          <w:marBottom w:val="0"/>
          <w:divBdr>
            <w:top w:val="none" w:sz="0" w:space="0" w:color="auto"/>
            <w:left w:val="none" w:sz="0" w:space="0" w:color="auto"/>
            <w:bottom w:val="none" w:sz="0" w:space="0" w:color="auto"/>
            <w:right w:val="none" w:sz="0" w:space="0" w:color="auto"/>
          </w:divBdr>
          <w:divsChild>
            <w:div w:id="512108799">
              <w:marLeft w:val="0"/>
              <w:marRight w:val="0"/>
              <w:marTop w:val="0"/>
              <w:marBottom w:val="0"/>
              <w:divBdr>
                <w:top w:val="none" w:sz="0" w:space="0" w:color="auto"/>
                <w:left w:val="none" w:sz="0" w:space="0" w:color="auto"/>
                <w:bottom w:val="none" w:sz="0" w:space="0" w:color="auto"/>
                <w:right w:val="none" w:sz="0" w:space="0" w:color="auto"/>
              </w:divBdr>
              <w:divsChild>
                <w:div w:id="1278683524">
                  <w:marLeft w:val="0"/>
                  <w:marRight w:val="0"/>
                  <w:marTop w:val="0"/>
                  <w:marBottom w:val="0"/>
                  <w:divBdr>
                    <w:top w:val="none" w:sz="0" w:space="0" w:color="auto"/>
                    <w:left w:val="none" w:sz="0" w:space="0" w:color="auto"/>
                    <w:bottom w:val="none" w:sz="0" w:space="0" w:color="auto"/>
                    <w:right w:val="none" w:sz="0" w:space="0" w:color="auto"/>
                  </w:divBdr>
                  <w:divsChild>
                    <w:div w:id="635961426">
                      <w:marLeft w:val="0"/>
                      <w:marRight w:val="0"/>
                      <w:marTop w:val="0"/>
                      <w:marBottom w:val="0"/>
                      <w:divBdr>
                        <w:top w:val="none" w:sz="0" w:space="0" w:color="auto"/>
                        <w:left w:val="none" w:sz="0" w:space="0" w:color="auto"/>
                        <w:bottom w:val="none" w:sz="0" w:space="0" w:color="auto"/>
                        <w:right w:val="none" w:sz="0" w:space="0" w:color="auto"/>
                      </w:divBdr>
                      <w:divsChild>
                        <w:div w:id="1211916559">
                          <w:marLeft w:val="0"/>
                          <w:marRight w:val="0"/>
                          <w:marTop w:val="0"/>
                          <w:marBottom w:val="0"/>
                          <w:divBdr>
                            <w:top w:val="none" w:sz="0" w:space="0" w:color="auto"/>
                            <w:left w:val="none" w:sz="0" w:space="0" w:color="auto"/>
                            <w:bottom w:val="none" w:sz="0" w:space="0" w:color="auto"/>
                            <w:right w:val="none" w:sz="0" w:space="0" w:color="auto"/>
                          </w:divBdr>
                          <w:divsChild>
                            <w:div w:id="856497">
                              <w:marLeft w:val="0"/>
                              <w:marRight w:val="0"/>
                              <w:marTop w:val="0"/>
                              <w:marBottom w:val="0"/>
                              <w:divBdr>
                                <w:top w:val="none" w:sz="0" w:space="0" w:color="auto"/>
                                <w:left w:val="none" w:sz="0" w:space="0" w:color="auto"/>
                                <w:bottom w:val="none" w:sz="0" w:space="0" w:color="auto"/>
                                <w:right w:val="none" w:sz="0" w:space="0" w:color="auto"/>
                              </w:divBdr>
                              <w:divsChild>
                                <w:div w:id="20220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45422">
                  <w:marLeft w:val="0"/>
                  <w:marRight w:val="0"/>
                  <w:marTop w:val="0"/>
                  <w:marBottom w:val="0"/>
                  <w:divBdr>
                    <w:top w:val="none" w:sz="0" w:space="0" w:color="auto"/>
                    <w:left w:val="none" w:sz="0" w:space="0" w:color="auto"/>
                    <w:bottom w:val="none" w:sz="0" w:space="0" w:color="auto"/>
                    <w:right w:val="none" w:sz="0" w:space="0" w:color="auto"/>
                  </w:divBdr>
                  <w:divsChild>
                    <w:div w:id="1013915057">
                      <w:marLeft w:val="0"/>
                      <w:marRight w:val="0"/>
                      <w:marTop w:val="0"/>
                      <w:marBottom w:val="0"/>
                      <w:divBdr>
                        <w:top w:val="none" w:sz="0" w:space="0" w:color="auto"/>
                        <w:left w:val="none" w:sz="0" w:space="0" w:color="auto"/>
                        <w:bottom w:val="none" w:sz="0" w:space="0" w:color="auto"/>
                        <w:right w:val="none" w:sz="0" w:space="0" w:color="auto"/>
                      </w:divBdr>
                      <w:divsChild>
                        <w:div w:id="260652220">
                          <w:marLeft w:val="0"/>
                          <w:marRight w:val="0"/>
                          <w:marTop w:val="0"/>
                          <w:marBottom w:val="0"/>
                          <w:divBdr>
                            <w:top w:val="none" w:sz="0" w:space="0" w:color="auto"/>
                            <w:left w:val="none" w:sz="0" w:space="0" w:color="auto"/>
                            <w:bottom w:val="none" w:sz="0" w:space="0" w:color="auto"/>
                            <w:right w:val="none" w:sz="0" w:space="0" w:color="auto"/>
                          </w:divBdr>
                          <w:divsChild>
                            <w:div w:id="307560932">
                              <w:marLeft w:val="0"/>
                              <w:marRight w:val="0"/>
                              <w:marTop w:val="0"/>
                              <w:marBottom w:val="0"/>
                              <w:divBdr>
                                <w:top w:val="none" w:sz="0" w:space="0" w:color="auto"/>
                                <w:left w:val="none" w:sz="0" w:space="0" w:color="auto"/>
                                <w:bottom w:val="none" w:sz="0" w:space="0" w:color="auto"/>
                                <w:right w:val="none" w:sz="0" w:space="0" w:color="auto"/>
                              </w:divBdr>
                              <w:divsChild>
                                <w:div w:id="1325205501">
                                  <w:marLeft w:val="0"/>
                                  <w:marRight w:val="0"/>
                                  <w:marTop w:val="0"/>
                                  <w:marBottom w:val="0"/>
                                  <w:divBdr>
                                    <w:top w:val="none" w:sz="0" w:space="0" w:color="auto"/>
                                    <w:left w:val="none" w:sz="0" w:space="0" w:color="auto"/>
                                    <w:bottom w:val="none" w:sz="0" w:space="0" w:color="auto"/>
                                    <w:right w:val="none" w:sz="0" w:space="0" w:color="auto"/>
                                  </w:divBdr>
                                  <w:divsChild>
                                    <w:div w:id="2118598943">
                                      <w:marLeft w:val="0"/>
                                      <w:marRight w:val="0"/>
                                      <w:marTop w:val="0"/>
                                      <w:marBottom w:val="0"/>
                                      <w:divBdr>
                                        <w:top w:val="none" w:sz="0" w:space="0" w:color="auto"/>
                                        <w:left w:val="none" w:sz="0" w:space="0" w:color="auto"/>
                                        <w:bottom w:val="none" w:sz="0" w:space="0" w:color="auto"/>
                                        <w:right w:val="none" w:sz="0" w:space="0" w:color="auto"/>
                                      </w:divBdr>
                                      <w:divsChild>
                                        <w:div w:id="532035900">
                                          <w:marLeft w:val="0"/>
                                          <w:marRight w:val="0"/>
                                          <w:marTop w:val="0"/>
                                          <w:marBottom w:val="0"/>
                                          <w:divBdr>
                                            <w:top w:val="none" w:sz="0" w:space="0" w:color="auto"/>
                                            <w:left w:val="none" w:sz="0" w:space="0" w:color="auto"/>
                                            <w:bottom w:val="none" w:sz="0" w:space="0" w:color="auto"/>
                                            <w:right w:val="none" w:sz="0" w:space="0" w:color="auto"/>
                                          </w:divBdr>
                                          <w:divsChild>
                                            <w:div w:id="1366834348">
                                              <w:marLeft w:val="0"/>
                                              <w:marRight w:val="0"/>
                                              <w:marTop w:val="0"/>
                                              <w:marBottom w:val="0"/>
                                              <w:divBdr>
                                                <w:top w:val="none" w:sz="0" w:space="0" w:color="auto"/>
                                                <w:left w:val="none" w:sz="0" w:space="0" w:color="auto"/>
                                                <w:bottom w:val="none" w:sz="0" w:space="0" w:color="auto"/>
                                                <w:right w:val="none" w:sz="0" w:space="0" w:color="auto"/>
                                              </w:divBdr>
                                              <w:divsChild>
                                                <w:div w:id="1240795943">
                                                  <w:marLeft w:val="0"/>
                                                  <w:marRight w:val="0"/>
                                                  <w:marTop w:val="0"/>
                                                  <w:marBottom w:val="0"/>
                                                  <w:divBdr>
                                                    <w:top w:val="none" w:sz="0" w:space="0" w:color="auto"/>
                                                    <w:left w:val="none" w:sz="0" w:space="0" w:color="auto"/>
                                                    <w:bottom w:val="none" w:sz="0" w:space="0" w:color="auto"/>
                                                    <w:right w:val="none" w:sz="0" w:space="0" w:color="auto"/>
                                                  </w:divBdr>
                                                </w:div>
                                              </w:divsChild>
                                            </w:div>
                                            <w:div w:id="1032222943">
                                              <w:marLeft w:val="0"/>
                                              <w:marRight w:val="0"/>
                                              <w:marTop w:val="0"/>
                                              <w:marBottom w:val="0"/>
                                              <w:divBdr>
                                                <w:top w:val="none" w:sz="0" w:space="0" w:color="auto"/>
                                                <w:left w:val="none" w:sz="0" w:space="0" w:color="auto"/>
                                                <w:bottom w:val="none" w:sz="0" w:space="0" w:color="auto"/>
                                                <w:right w:val="none" w:sz="0" w:space="0" w:color="auto"/>
                                              </w:divBdr>
                                            </w:div>
                                          </w:divsChild>
                                        </w:div>
                                        <w:div w:id="1787193074">
                                          <w:marLeft w:val="0"/>
                                          <w:marRight w:val="0"/>
                                          <w:marTop w:val="0"/>
                                          <w:marBottom w:val="0"/>
                                          <w:divBdr>
                                            <w:top w:val="none" w:sz="0" w:space="0" w:color="auto"/>
                                            <w:left w:val="none" w:sz="0" w:space="0" w:color="auto"/>
                                            <w:bottom w:val="none" w:sz="0" w:space="0" w:color="auto"/>
                                            <w:right w:val="none" w:sz="0" w:space="0" w:color="auto"/>
                                          </w:divBdr>
                                          <w:divsChild>
                                            <w:div w:id="1964847221">
                                              <w:marLeft w:val="0"/>
                                              <w:marRight w:val="0"/>
                                              <w:marTop w:val="0"/>
                                              <w:marBottom w:val="0"/>
                                              <w:divBdr>
                                                <w:top w:val="none" w:sz="0" w:space="0" w:color="auto"/>
                                                <w:left w:val="none" w:sz="0" w:space="0" w:color="auto"/>
                                                <w:bottom w:val="none" w:sz="0" w:space="0" w:color="auto"/>
                                                <w:right w:val="none" w:sz="0" w:space="0" w:color="auto"/>
                                              </w:divBdr>
                                              <w:divsChild>
                                                <w:div w:id="552624755">
                                                  <w:marLeft w:val="0"/>
                                                  <w:marRight w:val="0"/>
                                                  <w:marTop w:val="0"/>
                                                  <w:marBottom w:val="0"/>
                                                  <w:divBdr>
                                                    <w:top w:val="none" w:sz="0" w:space="0" w:color="auto"/>
                                                    <w:left w:val="none" w:sz="0" w:space="0" w:color="auto"/>
                                                    <w:bottom w:val="none" w:sz="0" w:space="0" w:color="auto"/>
                                                    <w:right w:val="none" w:sz="0" w:space="0" w:color="auto"/>
                                                  </w:divBdr>
                                                </w:div>
                                              </w:divsChild>
                                            </w:div>
                                            <w:div w:id="329599871">
                                              <w:marLeft w:val="0"/>
                                              <w:marRight w:val="0"/>
                                              <w:marTop w:val="0"/>
                                              <w:marBottom w:val="0"/>
                                              <w:divBdr>
                                                <w:top w:val="none" w:sz="0" w:space="0" w:color="auto"/>
                                                <w:left w:val="none" w:sz="0" w:space="0" w:color="auto"/>
                                                <w:bottom w:val="none" w:sz="0" w:space="0" w:color="auto"/>
                                                <w:right w:val="none" w:sz="0" w:space="0" w:color="auto"/>
                                              </w:divBdr>
                                            </w:div>
                                          </w:divsChild>
                                        </w:div>
                                        <w:div w:id="85151342">
                                          <w:marLeft w:val="0"/>
                                          <w:marRight w:val="0"/>
                                          <w:marTop w:val="0"/>
                                          <w:marBottom w:val="0"/>
                                          <w:divBdr>
                                            <w:top w:val="none" w:sz="0" w:space="0" w:color="auto"/>
                                            <w:left w:val="none" w:sz="0" w:space="0" w:color="auto"/>
                                            <w:bottom w:val="none" w:sz="0" w:space="0" w:color="auto"/>
                                            <w:right w:val="none" w:sz="0" w:space="0" w:color="auto"/>
                                          </w:divBdr>
                                          <w:divsChild>
                                            <w:div w:id="422649034">
                                              <w:marLeft w:val="0"/>
                                              <w:marRight w:val="0"/>
                                              <w:marTop w:val="0"/>
                                              <w:marBottom w:val="0"/>
                                              <w:divBdr>
                                                <w:top w:val="none" w:sz="0" w:space="0" w:color="auto"/>
                                                <w:left w:val="none" w:sz="0" w:space="0" w:color="auto"/>
                                                <w:bottom w:val="none" w:sz="0" w:space="0" w:color="auto"/>
                                                <w:right w:val="none" w:sz="0" w:space="0" w:color="auto"/>
                                              </w:divBdr>
                                              <w:divsChild>
                                                <w:div w:id="127671298">
                                                  <w:marLeft w:val="0"/>
                                                  <w:marRight w:val="0"/>
                                                  <w:marTop w:val="0"/>
                                                  <w:marBottom w:val="0"/>
                                                  <w:divBdr>
                                                    <w:top w:val="none" w:sz="0" w:space="0" w:color="auto"/>
                                                    <w:left w:val="none" w:sz="0" w:space="0" w:color="auto"/>
                                                    <w:bottom w:val="none" w:sz="0" w:space="0" w:color="auto"/>
                                                    <w:right w:val="none" w:sz="0" w:space="0" w:color="auto"/>
                                                  </w:divBdr>
                                                </w:div>
                                              </w:divsChild>
                                            </w:div>
                                            <w:div w:id="99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23612">
                          <w:marLeft w:val="0"/>
                          <w:marRight w:val="0"/>
                          <w:marTop w:val="0"/>
                          <w:marBottom w:val="0"/>
                          <w:divBdr>
                            <w:top w:val="none" w:sz="0" w:space="0" w:color="auto"/>
                            <w:left w:val="none" w:sz="0" w:space="0" w:color="auto"/>
                            <w:bottom w:val="none" w:sz="0" w:space="0" w:color="auto"/>
                            <w:right w:val="none" w:sz="0" w:space="0" w:color="auto"/>
                          </w:divBdr>
                          <w:divsChild>
                            <w:div w:id="470102465">
                              <w:marLeft w:val="0"/>
                              <w:marRight w:val="0"/>
                              <w:marTop w:val="0"/>
                              <w:marBottom w:val="0"/>
                              <w:divBdr>
                                <w:top w:val="none" w:sz="0" w:space="0" w:color="auto"/>
                                <w:left w:val="none" w:sz="0" w:space="0" w:color="auto"/>
                                <w:bottom w:val="none" w:sz="0" w:space="0" w:color="auto"/>
                                <w:right w:val="none" w:sz="0" w:space="0" w:color="auto"/>
                              </w:divBdr>
                              <w:divsChild>
                                <w:div w:id="21053475">
                                  <w:marLeft w:val="0"/>
                                  <w:marRight w:val="0"/>
                                  <w:marTop w:val="0"/>
                                  <w:marBottom w:val="0"/>
                                  <w:divBdr>
                                    <w:top w:val="none" w:sz="0" w:space="0" w:color="auto"/>
                                    <w:left w:val="none" w:sz="0" w:space="0" w:color="auto"/>
                                    <w:bottom w:val="none" w:sz="0" w:space="0" w:color="auto"/>
                                    <w:right w:val="none" w:sz="0" w:space="0" w:color="auto"/>
                                  </w:divBdr>
                                  <w:divsChild>
                                    <w:div w:id="1578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655331">
          <w:marLeft w:val="0"/>
          <w:marRight w:val="0"/>
          <w:marTop w:val="0"/>
          <w:marBottom w:val="0"/>
          <w:divBdr>
            <w:top w:val="none" w:sz="0" w:space="0" w:color="auto"/>
            <w:left w:val="none" w:sz="0" w:space="0" w:color="auto"/>
            <w:bottom w:val="none" w:sz="0" w:space="0" w:color="auto"/>
            <w:right w:val="none" w:sz="0" w:space="0" w:color="auto"/>
          </w:divBdr>
          <w:divsChild>
            <w:div w:id="1294486273">
              <w:marLeft w:val="0"/>
              <w:marRight w:val="0"/>
              <w:marTop w:val="0"/>
              <w:marBottom w:val="0"/>
              <w:divBdr>
                <w:top w:val="none" w:sz="0" w:space="0" w:color="auto"/>
                <w:left w:val="none" w:sz="0" w:space="0" w:color="auto"/>
                <w:bottom w:val="none" w:sz="0" w:space="0" w:color="auto"/>
                <w:right w:val="none" w:sz="0" w:space="0" w:color="auto"/>
              </w:divBdr>
              <w:divsChild>
                <w:div w:id="6248673">
                  <w:marLeft w:val="0"/>
                  <w:marRight w:val="0"/>
                  <w:marTop w:val="0"/>
                  <w:marBottom w:val="0"/>
                  <w:divBdr>
                    <w:top w:val="none" w:sz="0" w:space="0" w:color="auto"/>
                    <w:left w:val="none" w:sz="0" w:space="0" w:color="auto"/>
                    <w:bottom w:val="none" w:sz="0" w:space="0" w:color="auto"/>
                    <w:right w:val="none" w:sz="0" w:space="0" w:color="auto"/>
                  </w:divBdr>
                  <w:divsChild>
                    <w:div w:id="2054306677">
                      <w:marLeft w:val="0"/>
                      <w:marRight w:val="0"/>
                      <w:marTop w:val="0"/>
                      <w:marBottom w:val="0"/>
                      <w:divBdr>
                        <w:top w:val="none" w:sz="0" w:space="0" w:color="auto"/>
                        <w:left w:val="none" w:sz="0" w:space="0" w:color="auto"/>
                        <w:bottom w:val="none" w:sz="0" w:space="0" w:color="auto"/>
                        <w:right w:val="none" w:sz="0" w:space="0" w:color="auto"/>
                      </w:divBdr>
                      <w:divsChild>
                        <w:div w:id="852185347">
                          <w:marLeft w:val="0"/>
                          <w:marRight w:val="0"/>
                          <w:marTop w:val="0"/>
                          <w:marBottom w:val="0"/>
                          <w:divBdr>
                            <w:top w:val="none" w:sz="0" w:space="0" w:color="auto"/>
                            <w:left w:val="none" w:sz="0" w:space="0" w:color="auto"/>
                            <w:bottom w:val="none" w:sz="0" w:space="0" w:color="auto"/>
                            <w:right w:val="none" w:sz="0" w:space="0" w:color="auto"/>
                          </w:divBdr>
                          <w:divsChild>
                            <w:div w:id="1848253139">
                              <w:marLeft w:val="0"/>
                              <w:marRight w:val="0"/>
                              <w:marTop w:val="0"/>
                              <w:marBottom w:val="0"/>
                              <w:divBdr>
                                <w:top w:val="none" w:sz="0" w:space="0" w:color="auto"/>
                                <w:left w:val="none" w:sz="0" w:space="0" w:color="auto"/>
                                <w:bottom w:val="none" w:sz="0" w:space="0" w:color="auto"/>
                                <w:right w:val="none" w:sz="0" w:space="0" w:color="auto"/>
                              </w:divBdr>
                              <w:divsChild>
                                <w:div w:id="917445673">
                                  <w:marLeft w:val="0"/>
                                  <w:marRight w:val="0"/>
                                  <w:marTop w:val="0"/>
                                  <w:marBottom w:val="0"/>
                                  <w:divBdr>
                                    <w:top w:val="none" w:sz="0" w:space="0" w:color="auto"/>
                                    <w:left w:val="none" w:sz="0" w:space="0" w:color="auto"/>
                                    <w:bottom w:val="none" w:sz="0" w:space="0" w:color="auto"/>
                                    <w:right w:val="none" w:sz="0" w:space="0" w:color="auto"/>
                                  </w:divBdr>
                                  <w:divsChild>
                                    <w:div w:id="1288389458">
                                      <w:marLeft w:val="0"/>
                                      <w:marRight w:val="0"/>
                                      <w:marTop w:val="0"/>
                                      <w:marBottom w:val="0"/>
                                      <w:divBdr>
                                        <w:top w:val="none" w:sz="0" w:space="0" w:color="auto"/>
                                        <w:left w:val="none" w:sz="0" w:space="0" w:color="auto"/>
                                        <w:bottom w:val="none" w:sz="0" w:space="0" w:color="auto"/>
                                        <w:right w:val="none" w:sz="0" w:space="0" w:color="auto"/>
                                      </w:divBdr>
                                      <w:divsChild>
                                        <w:div w:id="2691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515785">
          <w:marLeft w:val="0"/>
          <w:marRight w:val="0"/>
          <w:marTop w:val="0"/>
          <w:marBottom w:val="0"/>
          <w:divBdr>
            <w:top w:val="none" w:sz="0" w:space="0" w:color="auto"/>
            <w:left w:val="none" w:sz="0" w:space="0" w:color="auto"/>
            <w:bottom w:val="none" w:sz="0" w:space="0" w:color="auto"/>
            <w:right w:val="none" w:sz="0" w:space="0" w:color="auto"/>
          </w:divBdr>
          <w:divsChild>
            <w:div w:id="199822402">
              <w:marLeft w:val="0"/>
              <w:marRight w:val="0"/>
              <w:marTop w:val="0"/>
              <w:marBottom w:val="0"/>
              <w:divBdr>
                <w:top w:val="none" w:sz="0" w:space="0" w:color="auto"/>
                <w:left w:val="none" w:sz="0" w:space="0" w:color="auto"/>
                <w:bottom w:val="none" w:sz="0" w:space="0" w:color="auto"/>
                <w:right w:val="none" w:sz="0" w:space="0" w:color="auto"/>
              </w:divBdr>
              <w:divsChild>
                <w:div w:id="1984046785">
                  <w:marLeft w:val="0"/>
                  <w:marRight w:val="0"/>
                  <w:marTop w:val="0"/>
                  <w:marBottom w:val="0"/>
                  <w:divBdr>
                    <w:top w:val="none" w:sz="0" w:space="0" w:color="auto"/>
                    <w:left w:val="none" w:sz="0" w:space="0" w:color="auto"/>
                    <w:bottom w:val="none" w:sz="0" w:space="0" w:color="auto"/>
                    <w:right w:val="none" w:sz="0" w:space="0" w:color="auto"/>
                  </w:divBdr>
                  <w:divsChild>
                    <w:div w:id="1229145156">
                      <w:marLeft w:val="0"/>
                      <w:marRight w:val="0"/>
                      <w:marTop w:val="0"/>
                      <w:marBottom w:val="0"/>
                      <w:divBdr>
                        <w:top w:val="none" w:sz="0" w:space="0" w:color="auto"/>
                        <w:left w:val="none" w:sz="0" w:space="0" w:color="auto"/>
                        <w:bottom w:val="none" w:sz="0" w:space="0" w:color="auto"/>
                        <w:right w:val="none" w:sz="0" w:space="0" w:color="auto"/>
                      </w:divBdr>
                      <w:divsChild>
                        <w:div w:id="272328236">
                          <w:marLeft w:val="0"/>
                          <w:marRight w:val="0"/>
                          <w:marTop w:val="0"/>
                          <w:marBottom w:val="0"/>
                          <w:divBdr>
                            <w:top w:val="none" w:sz="0" w:space="0" w:color="auto"/>
                            <w:left w:val="none" w:sz="0" w:space="0" w:color="auto"/>
                            <w:bottom w:val="none" w:sz="0" w:space="0" w:color="auto"/>
                            <w:right w:val="none" w:sz="0" w:space="0" w:color="auto"/>
                          </w:divBdr>
                          <w:divsChild>
                            <w:div w:id="879321949">
                              <w:marLeft w:val="0"/>
                              <w:marRight w:val="0"/>
                              <w:marTop w:val="0"/>
                              <w:marBottom w:val="0"/>
                              <w:divBdr>
                                <w:top w:val="none" w:sz="0" w:space="0" w:color="auto"/>
                                <w:left w:val="none" w:sz="0" w:space="0" w:color="auto"/>
                                <w:bottom w:val="none" w:sz="0" w:space="0" w:color="auto"/>
                                <w:right w:val="none" w:sz="0" w:space="0" w:color="auto"/>
                              </w:divBdr>
                              <w:divsChild>
                                <w:div w:id="12063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3225">
                  <w:marLeft w:val="0"/>
                  <w:marRight w:val="0"/>
                  <w:marTop w:val="0"/>
                  <w:marBottom w:val="0"/>
                  <w:divBdr>
                    <w:top w:val="none" w:sz="0" w:space="0" w:color="auto"/>
                    <w:left w:val="none" w:sz="0" w:space="0" w:color="auto"/>
                    <w:bottom w:val="none" w:sz="0" w:space="0" w:color="auto"/>
                    <w:right w:val="none" w:sz="0" w:space="0" w:color="auto"/>
                  </w:divBdr>
                  <w:divsChild>
                    <w:div w:id="246118472">
                      <w:marLeft w:val="0"/>
                      <w:marRight w:val="0"/>
                      <w:marTop w:val="0"/>
                      <w:marBottom w:val="0"/>
                      <w:divBdr>
                        <w:top w:val="none" w:sz="0" w:space="0" w:color="auto"/>
                        <w:left w:val="none" w:sz="0" w:space="0" w:color="auto"/>
                        <w:bottom w:val="none" w:sz="0" w:space="0" w:color="auto"/>
                        <w:right w:val="none" w:sz="0" w:space="0" w:color="auto"/>
                      </w:divBdr>
                      <w:divsChild>
                        <w:div w:id="1551307990">
                          <w:marLeft w:val="0"/>
                          <w:marRight w:val="0"/>
                          <w:marTop w:val="0"/>
                          <w:marBottom w:val="0"/>
                          <w:divBdr>
                            <w:top w:val="none" w:sz="0" w:space="0" w:color="auto"/>
                            <w:left w:val="none" w:sz="0" w:space="0" w:color="auto"/>
                            <w:bottom w:val="none" w:sz="0" w:space="0" w:color="auto"/>
                            <w:right w:val="none" w:sz="0" w:space="0" w:color="auto"/>
                          </w:divBdr>
                        </w:div>
                        <w:div w:id="1200244222">
                          <w:marLeft w:val="0"/>
                          <w:marRight w:val="0"/>
                          <w:marTop w:val="0"/>
                          <w:marBottom w:val="0"/>
                          <w:divBdr>
                            <w:top w:val="none" w:sz="0" w:space="0" w:color="auto"/>
                            <w:left w:val="none" w:sz="0" w:space="0" w:color="auto"/>
                            <w:bottom w:val="none" w:sz="0" w:space="0" w:color="auto"/>
                            <w:right w:val="none" w:sz="0" w:space="0" w:color="auto"/>
                          </w:divBdr>
                          <w:divsChild>
                            <w:div w:id="584388037">
                              <w:marLeft w:val="0"/>
                              <w:marRight w:val="0"/>
                              <w:marTop w:val="0"/>
                              <w:marBottom w:val="0"/>
                              <w:divBdr>
                                <w:top w:val="none" w:sz="0" w:space="0" w:color="auto"/>
                                <w:left w:val="none" w:sz="0" w:space="0" w:color="auto"/>
                                <w:bottom w:val="none" w:sz="0" w:space="0" w:color="auto"/>
                                <w:right w:val="none" w:sz="0" w:space="0" w:color="auto"/>
                              </w:divBdr>
                              <w:divsChild>
                                <w:div w:id="426922377">
                                  <w:marLeft w:val="0"/>
                                  <w:marRight w:val="0"/>
                                  <w:marTop w:val="0"/>
                                  <w:marBottom w:val="0"/>
                                  <w:divBdr>
                                    <w:top w:val="none" w:sz="0" w:space="0" w:color="auto"/>
                                    <w:left w:val="none" w:sz="0" w:space="0" w:color="auto"/>
                                    <w:bottom w:val="none" w:sz="0" w:space="0" w:color="auto"/>
                                    <w:right w:val="none" w:sz="0" w:space="0" w:color="auto"/>
                                  </w:divBdr>
                                  <w:divsChild>
                                    <w:div w:id="1308703408">
                                      <w:marLeft w:val="0"/>
                                      <w:marRight w:val="0"/>
                                      <w:marTop w:val="0"/>
                                      <w:marBottom w:val="0"/>
                                      <w:divBdr>
                                        <w:top w:val="none" w:sz="0" w:space="0" w:color="auto"/>
                                        <w:left w:val="none" w:sz="0" w:space="0" w:color="auto"/>
                                        <w:bottom w:val="none" w:sz="0" w:space="0" w:color="auto"/>
                                        <w:right w:val="none" w:sz="0" w:space="0" w:color="auto"/>
                                      </w:divBdr>
                                      <w:divsChild>
                                        <w:div w:id="2006278672">
                                          <w:marLeft w:val="0"/>
                                          <w:marRight w:val="0"/>
                                          <w:marTop w:val="0"/>
                                          <w:marBottom w:val="0"/>
                                          <w:divBdr>
                                            <w:top w:val="none" w:sz="0" w:space="0" w:color="auto"/>
                                            <w:left w:val="none" w:sz="0" w:space="0" w:color="auto"/>
                                            <w:bottom w:val="none" w:sz="0" w:space="0" w:color="auto"/>
                                            <w:right w:val="none" w:sz="0" w:space="0" w:color="auto"/>
                                          </w:divBdr>
                                          <w:divsChild>
                                            <w:div w:id="1646356384">
                                              <w:marLeft w:val="0"/>
                                              <w:marRight w:val="0"/>
                                              <w:marTop w:val="0"/>
                                              <w:marBottom w:val="0"/>
                                              <w:divBdr>
                                                <w:top w:val="none" w:sz="0" w:space="0" w:color="auto"/>
                                                <w:left w:val="none" w:sz="0" w:space="0" w:color="auto"/>
                                                <w:bottom w:val="none" w:sz="0" w:space="0" w:color="auto"/>
                                                <w:right w:val="none" w:sz="0" w:space="0" w:color="auto"/>
                                              </w:divBdr>
                                              <w:divsChild>
                                                <w:div w:id="1688407827">
                                                  <w:marLeft w:val="0"/>
                                                  <w:marRight w:val="0"/>
                                                  <w:marTop w:val="0"/>
                                                  <w:marBottom w:val="0"/>
                                                  <w:divBdr>
                                                    <w:top w:val="none" w:sz="0" w:space="0" w:color="auto"/>
                                                    <w:left w:val="none" w:sz="0" w:space="0" w:color="auto"/>
                                                    <w:bottom w:val="none" w:sz="0" w:space="0" w:color="auto"/>
                                                    <w:right w:val="none" w:sz="0" w:space="0" w:color="auto"/>
                                                  </w:divBdr>
                                                </w:div>
                                              </w:divsChild>
                                            </w:div>
                                            <w:div w:id="203258254">
                                              <w:marLeft w:val="0"/>
                                              <w:marRight w:val="0"/>
                                              <w:marTop w:val="0"/>
                                              <w:marBottom w:val="0"/>
                                              <w:divBdr>
                                                <w:top w:val="none" w:sz="0" w:space="0" w:color="auto"/>
                                                <w:left w:val="none" w:sz="0" w:space="0" w:color="auto"/>
                                                <w:bottom w:val="none" w:sz="0" w:space="0" w:color="auto"/>
                                                <w:right w:val="none" w:sz="0" w:space="0" w:color="auto"/>
                                              </w:divBdr>
                                            </w:div>
                                          </w:divsChild>
                                        </w:div>
                                        <w:div w:id="1541674401">
                                          <w:marLeft w:val="0"/>
                                          <w:marRight w:val="0"/>
                                          <w:marTop w:val="0"/>
                                          <w:marBottom w:val="0"/>
                                          <w:divBdr>
                                            <w:top w:val="none" w:sz="0" w:space="0" w:color="auto"/>
                                            <w:left w:val="none" w:sz="0" w:space="0" w:color="auto"/>
                                            <w:bottom w:val="none" w:sz="0" w:space="0" w:color="auto"/>
                                            <w:right w:val="none" w:sz="0" w:space="0" w:color="auto"/>
                                          </w:divBdr>
                                          <w:divsChild>
                                            <w:div w:id="418404935">
                                              <w:marLeft w:val="0"/>
                                              <w:marRight w:val="0"/>
                                              <w:marTop w:val="0"/>
                                              <w:marBottom w:val="0"/>
                                              <w:divBdr>
                                                <w:top w:val="none" w:sz="0" w:space="0" w:color="auto"/>
                                                <w:left w:val="none" w:sz="0" w:space="0" w:color="auto"/>
                                                <w:bottom w:val="none" w:sz="0" w:space="0" w:color="auto"/>
                                                <w:right w:val="none" w:sz="0" w:space="0" w:color="auto"/>
                                              </w:divBdr>
                                              <w:divsChild>
                                                <w:div w:id="714041952">
                                                  <w:marLeft w:val="0"/>
                                                  <w:marRight w:val="0"/>
                                                  <w:marTop w:val="0"/>
                                                  <w:marBottom w:val="0"/>
                                                  <w:divBdr>
                                                    <w:top w:val="none" w:sz="0" w:space="0" w:color="auto"/>
                                                    <w:left w:val="none" w:sz="0" w:space="0" w:color="auto"/>
                                                    <w:bottom w:val="none" w:sz="0" w:space="0" w:color="auto"/>
                                                    <w:right w:val="none" w:sz="0" w:space="0" w:color="auto"/>
                                                  </w:divBdr>
                                                </w:div>
                                              </w:divsChild>
                                            </w:div>
                                            <w:div w:id="127477725">
                                              <w:marLeft w:val="0"/>
                                              <w:marRight w:val="0"/>
                                              <w:marTop w:val="0"/>
                                              <w:marBottom w:val="0"/>
                                              <w:divBdr>
                                                <w:top w:val="none" w:sz="0" w:space="0" w:color="auto"/>
                                                <w:left w:val="none" w:sz="0" w:space="0" w:color="auto"/>
                                                <w:bottom w:val="none" w:sz="0" w:space="0" w:color="auto"/>
                                                <w:right w:val="none" w:sz="0" w:space="0" w:color="auto"/>
                                              </w:divBdr>
                                            </w:div>
                                          </w:divsChild>
                                        </w:div>
                                        <w:div w:id="626549527">
                                          <w:marLeft w:val="0"/>
                                          <w:marRight w:val="0"/>
                                          <w:marTop w:val="0"/>
                                          <w:marBottom w:val="0"/>
                                          <w:divBdr>
                                            <w:top w:val="none" w:sz="0" w:space="0" w:color="auto"/>
                                            <w:left w:val="none" w:sz="0" w:space="0" w:color="auto"/>
                                            <w:bottom w:val="none" w:sz="0" w:space="0" w:color="auto"/>
                                            <w:right w:val="none" w:sz="0" w:space="0" w:color="auto"/>
                                          </w:divBdr>
                                          <w:divsChild>
                                            <w:div w:id="447167359">
                                              <w:marLeft w:val="0"/>
                                              <w:marRight w:val="0"/>
                                              <w:marTop w:val="0"/>
                                              <w:marBottom w:val="0"/>
                                              <w:divBdr>
                                                <w:top w:val="none" w:sz="0" w:space="0" w:color="auto"/>
                                                <w:left w:val="none" w:sz="0" w:space="0" w:color="auto"/>
                                                <w:bottom w:val="none" w:sz="0" w:space="0" w:color="auto"/>
                                                <w:right w:val="none" w:sz="0" w:space="0" w:color="auto"/>
                                              </w:divBdr>
                                              <w:divsChild>
                                                <w:div w:id="1585719223">
                                                  <w:marLeft w:val="0"/>
                                                  <w:marRight w:val="0"/>
                                                  <w:marTop w:val="0"/>
                                                  <w:marBottom w:val="0"/>
                                                  <w:divBdr>
                                                    <w:top w:val="none" w:sz="0" w:space="0" w:color="auto"/>
                                                    <w:left w:val="none" w:sz="0" w:space="0" w:color="auto"/>
                                                    <w:bottom w:val="none" w:sz="0" w:space="0" w:color="auto"/>
                                                    <w:right w:val="none" w:sz="0" w:space="0" w:color="auto"/>
                                                  </w:divBdr>
                                                </w:div>
                                              </w:divsChild>
                                            </w:div>
                                            <w:div w:id="358314914">
                                              <w:marLeft w:val="0"/>
                                              <w:marRight w:val="0"/>
                                              <w:marTop w:val="0"/>
                                              <w:marBottom w:val="0"/>
                                              <w:divBdr>
                                                <w:top w:val="none" w:sz="0" w:space="0" w:color="auto"/>
                                                <w:left w:val="none" w:sz="0" w:space="0" w:color="auto"/>
                                                <w:bottom w:val="none" w:sz="0" w:space="0" w:color="auto"/>
                                                <w:right w:val="none" w:sz="0" w:space="0" w:color="auto"/>
                                              </w:divBdr>
                                            </w:div>
                                          </w:divsChild>
                                        </w:div>
                                        <w:div w:id="294482576">
                                          <w:marLeft w:val="0"/>
                                          <w:marRight w:val="0"/>
                                          <w:marTop w:val="0"/>
                                          <w:marBottom w:val="0"/>
                                          <w:divBdr>
                                            <w:top w:val="none" w:sz="0" w:space="0" w:color="auto"/>
                                            <w:left w:val="none" w:sz="0" w:space="0" w:color="auto"/>
                                            <w:bottom w:val="none" w:sz="0" w:space="0" w:color="auto"/>
                                            <w:right w:val="none" w:sz="0" w:space="0" w:color="auto"/>
                                          </w:divBdr>
                                          <w:divsChild>
                                            <w:div w:id="1524711107">
                                              <w:marLeft w:val="0"/>
                                              <w:marRight w:val="0"/>
                                              <w:marTop w:val="0"/>
                                              <w:marBottom w:val="0"/>
                                              <w:divBdr>
                                                <w:top w:val="none" w:sz="0" w:space="0" w:color="auto"/>
                                                <w:left w:val="none" w:sz="0" w:space="0" w:color="auto"/>
                                                <w:bottom w:val="none" w:sz="0" w:space="0" w:color="auto"/>
                                                <w:right w:val="none" w:sz="0" w:space="0" w:color="auto"/>
                                              </w:divBdr>
                                              <w:divsChild>
                                                <w:div w:id="65613596">
                                                  <w:marLeft w:val="0"/>
                                                  <w:marRight w:val="0"/>
                                                  <w:marTop w:val="0"/>
                                                  <w:marBottom w:val="0"/>
                                                  <w:divBdr>
                                                    <w:top w:val="none" w:sz="0" w:space="0" w:color="auto"/>
                                                    <w:left w:val="none" w:sz="0" w:space="0" w:color="auto"/>
                                                    <w:bottom w:val="none" w:sz="0" w:space="0" w:color="auto"/>
                                                    <w:right w:val="none" w:sz="0" w:space="0" w:color="auto"/>
                                                  </w:divBdr>
                                                </w:div>
                                              </w:divsChild>
                                            </w:div>
                                            <w:div w:id="1373728473">
                                              <w:marLeft w:val="0"/>
                                              <w:marRight w:val="0"/>
                                              <w:marTop w:val="0"/>
                                              <w:marBottom w:val="0"/>
                                              <w:divBdr>
                                                <w:top w:val="none" w:sz="0" w:space="0" w:color="auto"/>
                                                <w:left w:val="none" w:sz="0" w:space="0" w:color="auto"/>
                                                <w:bottom w:val="none" w:sz="0" w:space="0" w:color="auto"/>
                                                <w:right w:val="none" w:sz="0" w:space="0" w:color="auto"/>
                                              </w:divBdr>
                                            </w:div>
                                          </w:divsChild>
                                        </w:div>
                                        <w:div w:id="1213495682">
                                          <w:marLeft w:val="0"/>
                                          <w:marRight w:val="0"/>
                                          <w:marTop w:val="0"/>
                                          <w:marBottom w:val="0"/>
                                          <w:divBdr>
                                            <w:top w:val="none" w:sz="0" w:space="0" w:color="auto"/>
                                            <w:left w:val="none" w:sz="0" w:space="0" w:color="auto"/>
                                            <w:bottom w:val="none" w:sz="0" w:space="0" w:color="auto"/>
                                            <w:right w:val="none" w:sz="0" w:space="0" w:color="auto"/>
                                          </w:divBdr>
                                          <w:divsChild>
                                            <w:div w:id="1013533318">
                                              <w:marLeft w:val="0"/>
                                              <w:marRight w:val="0"/>
                                              <w:marTop w:val="0"/>
                                              <w:marBottom w:val="0"/>
                                              <w:divBdr>
                                                <w:top w:val="none" w:sz="0" w:space="0" w:color="auto"/>
                                                <w:left w:val="none" w:sz="0" w:space="0" w:color="auto"/>
                                                <w:bottom w:val="none" w:sz="0" w:space="0" w:color="auto"/>
                                                <w:right w:val="none" w:sz="0" w:space="0" w:color="auto"/>
                                              </w:divBdr>
                                              <w:divsChild>
                                                <w:div w:id="714693316">
                                                  <w:marLeft w:val="0"/>
                                                  <w:marRight w:val="0"/>
                                                  <w:marTop w:val="0"/>
                                                  <w:marBottom w:val="0"/>
                                                  <w:divBdr>
                                                    <w:top w:val="none" w:sz="0" w:space="0" w:color="auto"/>
                                                    <w:left w:val="none" w:sz="0" w:space="0" w:color="auto"/>
                                                    <w:bottom w:val="none" w:sz="0" w:space="0" w:color="auto"/>
                                                    <w:right w:val="none" w:sz="0" w:space="0" w:color="auto"/>
                                                  </w:divBdr>
                                                </w:div>
                                              </w:divsChild>
                                            </w:div>
                                            <w:div w:id="4595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654215">
                          <w:marLeft w:val="0"/>
                          <w:marRight w:val="0"/>
                          <w:marTop w:val="0"/>
                          <w:marBottom w:val="0"/>
                          <w:divBdr>
                            <w:top w:val="none" w:sz="0" w:space="0" w:color="auto"/>
                            <w:left w:val="none" w:sz="0" w:space="0" w:color="auto"/>
                            <w:bottom w:val="none" w:sz="0" w:space="0" w:color="auto"/>
                            <w:right w:val="none" w:sz="0" w:space="0" w:color="auto"/>
                          </w:divBdr>
                          <w:divsChild>
                            <w:div w:id="383992734">
                              <w:marLeft w:val="0"/>
                              <w:marRight w:val="0"/>
                              <w:marTop w:val="0"/>
                              <w:marBottom w:val="0"/>
                              <w:divBdr>
                                <w:top w:val="none" w:sz="0" w:space="0" w:color="auto"/>
                                <w:left w:val="none" w:sz="0" w:space="0" w:color="auto"/>
                                <w:bottom w:val="none" w:sz="0" w:space="0" w:color="auto"/>
                                <w:right w:val="none" w:sz="0" w:space="0" w:color="auto"/>
                              </w:divBdr>
                              <w:divsChild>
                                <w:div w:id="960577572">
                                  <w:marLeft w:val="0"/>
                                  <w:marRight w:val="0"/>
                                  <w:marTop w:val="0"/>
                                  <w:marBottom w:val="0"/>
                                  <w:divBdr>
                                    <w:top w:val="none" w:sz="0" w:space="0" w:color="auto"/>
                                    <w:left w:val="none" w:sz="0" w:space="0" w:color="auto"/>
                                    <w:bottom w:val="none" w:sz="0" w:space="0" w:color="auto"/>
                                    <w:right w:val="none" w:sz="0" w:space="0" w:color="auto"/>
                                  </w:divBdr>
                                  <w:divsChild>
                                    <w:div w:id="1271547346">
                                      <w:marLeft w:val="0"/>
                                      <w:marRight w:val="0"/>
                                      <w:marTop w:val="0"/>
                                      <w:marBottom w:val="0"/>
                                      <w:divBdr>
                                        <w:top w:val="none" w:sz="0" w:space="0" w:color="auto"/>
                                        <w:left w:val="none" w:sz="0" w:space="0" w:color="auto"/>
                                        <w:bottom w:val="none" w:sz="0" w:space="0" w:color="auto"/>
                                        <w:right w:val="none" w:sz="0" w:space="0" w:color="auto"/>
                                      </w:divBdr>
                                    </w:div>
                                  </w:divsChild>
                                </w:div>
                                <w:div w:id="1184441437">
                                  <w:marLeft w:val="0"/>
                                  <w:marRight w:val="0"/>
                                  <w:marTop w:val="0"/>
                                  <w:marBottom w:val="0"/>
                                  <w:divBdr>
                                    <w:top w:val="none" w:sz="0" w:space="0" w:color="auto"/>
                                    <w:left w:val="none" w:sz="0" w:space="0" w:color="auto"/>
                                    <w:bottom w:val="none" w:sz="0" w:space="0" w:color="auto"/>
                                    <w:right w:val="none" w:sz="0" w:space="0" w:color="auto"/>
                                  </w:divBdr>
                                  <w:divsChild>
                                    <w:div w:id="10681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83633">
          <w:marLeft w:val="0"/>
          <w:marRight w:val="0"/>
          <w:marTop w:val="0"/>
          <w:marBottom w:val="0"/>
          <w:divBdr>
            <w:top w:val="none" w:sz="0" w:space="0" w:color="auto"/>
            <w:left w:val="none" w:sz="0" w:space="0" w:color="auto"/>
            <w:bottom w:val="none" w:sz="0" w:space="0" w:color="auto"/>
            <w:right w:val="none" w:sz="0" w:space="0" w:color="auto"/>
          </w:divBdr>
          <w:divsChild>
            <w:div w:id="755134750">
              <w:marLeft w:val="0"/>
              <w:marRight w:val="0"/>
              <w:marTop w:val="0"/>
              <w:marBottom w:val="0"/>
              <w:divBdr>
                <w:top w:val="none" w:sz="0" w:space="0" w:color="auto"/>
                <w:left w:val="none" w:sz="0" w:space="0" w:color="auto"/>
                <w:bottom w:val="none" w:sz="0" w:space="0" w:color="auto"/>
                <w:right w:val="none" w:sz="0" w:space="0" w:color="auto"/>
              </w:divBdr>
              <w:divsChild>
                <w:div w:id="1204634126">
                  <w:marLeft w:val="0"/>
                  <w:marRight w:val="0"/>
                  <w:marTop w:val="0"/>
                  <w:marBottom w:val="0"/>
                  <w:divBdr>
                    <w:top w:val="none" w:sz="0" w:space="0" w:color="auto"/>
                    <w:left w:val="none" w:sz="0" w:space="0" w:color="auto"/>
                    <w:bottom w:val="none" w:sz="0" w:space="0" w:color="auto"/>
                    <w:right w:val="none" w:sz="0" w:space="0" w:color="auto"/>
                  </w:divBdr>
                  <w:divsChild>
                    <w:div w:id="1526018714">
                      <w:marLeft w:val="0"/>
                      <w:marRight w:val="0"/>
                      <w:marTop w:val="0"/>
                      <w:marBottom w:val="0"/>
                      <w:divBdr>
                        <w:top w:val="none" w:sz="0" w:space="0" w:color="auto"/>
                        <w:left w:val="none" w:sz="0" w:space="0" w:color="auto"/>
                        <w:bottom w:val="none" w:sz="0" w:space="0" w:color="auto"/>
                        <w:right w:val="none" w:sz="0" w:space="0" w:color="auto"/>
                      </w:divBdr>
                      <w:divsChild>
                        <w:div w:id="1225070576">
                          <w:marLeft w:val="0"/>
                          <w:marRight w:val="0"/>
                          <w:marTop w:val="0"/>
                          <w:marBottom w:val="0"/>
                          <w:divBdr>
                            <w:top w:val="none" w:sz="0" w:space="0" w:color="auto"/>
                            <w:left w:val="none" w:sz="0" w:space="0" w:color="auto"/>
                            <w:bottom w:val="none" w:sz="0" w:space="0" w:color="auto"/>
                            <w:right w:val="none" w:sz="0" w:space="0" w:color="auto"/>
                          </w:divBdr>
                          <w:divsChild>
                            <w:div w:id="1885798966">
                              <w:marLeft w:val="0"/>
                              <w:marRight w:val="0"/>
                              <w:marTop w:val="0"/>
                              <w:marBottom w:val="0"/>
                              <w:divBdr>
                                <w:top w:val="none" w:sz="0" w:space="0" w:color="auto"/>
                                <w:left w:val="none" w:sz="0" w:space="0" w:color="auto"/>
                                <w:bottom w:val="none" w:sz="0" w:space="0" w:color="auto"/>
                                <w:right w:val="none" w:sz="0" w:space="0" w:color="auto"/>
                              </w:divBdr>
                              <w:divsChild>
                                <w:div w:id="487284926">
                                  <w:marLeft w:val="0"/>
                                  <w:marRight w:val="0"/>
                                  <w:marTop w:val="0"/>
                                  <w:marBottom w:val="0"/>
                                  <w:divBdr>
                                    <w:top w:val="none" w:sz="0" w:space="0" w:color="auto"/>
                                    <w:left w:val="none" w:sz="0" w:space="0" w:color="auto"/>
                                    <w:bottom w:val="none" w:sz="0" w:space="0" w:color="auto"/>
                                    <w:right w:val="none" w:sz="0" w:space="0" w:color="auto"/>
                                  </w:divBdr>
                                  <w:divsChild>
                                    <w:div w:id="2078893728">
                                      <w:marLeft w:val="0"/>
                                      <w:marRight w:val="0"/>
                                      <w:marTop w:val="0"/>
                                      <w:marBottom w:val="0"/>
                                      <w:divBdr>
                                        <w:top w:val="none" w:sz="0" w:space="0" w:color="auto"/>
                                        <w:left w:val="none" w:sz="0" w:space="0" w:color="auto"/>
                                        <w:bottom w:val="none" w:sz="0" w:space="0" w:color="auto"/>
                                        <w:right w:val="none" w:sz="0" w:space="0" w:color="auto"/>
                                      </w:divBdr>
                                      <w:divsChild>
                                        <w:div w:id="19513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985085">
          <w:marLeft w:val="0"/>
          <w:marRight w:val="0"/>
          <w:marTop w:val="0"/>
          <w:marBottom w:val="0"/>
          <w:divBdr>
            <w:top w:val="none" w:sz="0" w:space="0" w:color="auto"/>
            <w:left w:val="none" w:sz="0" w:space="0" w:color="auto"/>
            <w:bottom w:val="none" w:sz="0" w:space="0" w:color="auto"/>
            <w:right w:val="none" w:sz="0" w:space="0" w:color="auto"/>
          </w:divBdr>
          <w:divsChild>
            <w:div w:id="650329666">
              <w:marLeft w:val="0"/>
              <w:marRight w:val="0"/>
              <w:marTop w:val="0"/>
              <w:marBottom w:val="0"/>
              <w:divBdr>
                <w:top w:val="none" w:sz="0" w:space="0" w:color="auto"/>
                <w:left w:val="none" w:sz="0" w:space="0" w:color="auto"/>
                <w:bottom w:val="none" w:sz="0" w:space="0" w:color="auto"/>
                <w:right w:val="none" w:sz="0" w:space="0" w:color="auto"/>
              </w:divBdr>
              <w:divsChild>
                <w:div w:id="1314143028">
                  <w:marLeft w:val="0"/>
                  <w:marRight w:val="0"/>
                  <w:marTop w:val="0"/>
                  <w:marBottom w:val="0"/>
                  <w:divBdr>
                    <w:top w:val="none" w:sz="0" w:space="0" w:color="auto"/>
                    <w:left w:val="none" w:sz="0" w:space="0" w:color="auto"/>
                    <w:bottom w:val="none" w:sz="0" w:space="0" w:color="auto"/>
                    <w:right w:val="none" w:sz="0" w:space="0" w:color="auto"/>
                  </w:divBdr>
                  <w:divsChild>
                    <w:div w:id="2122259860">
                      <w:marLeft w:val="0"/>
                      <w:marRight w:val="0"/>
                      <w:marTop w:val="0"/>
                      <w:marBottom w:val="0"/>
                      <w:divBdr>
                        <w:top w:val="none" w:sz="0" w:space="0" w:color="auto"/>
                        <w:left w:val="none" w:sz="0" w:space="0" w:color="auto"/>
                        <w:bottom w:val="none" w:sz="0" w:space="0" w:color="auto"/>
                        <w:right w:val="none" w:sz="0" w:space="0" w:color="auto"/>
                      </w:divBdr>
                      <w:divsChild>
                        <w:div w:id="908854482">
                          <w:marLeft w:val="0"/>
                          <w:marRight w:val="0"/>
                          <w:marTop w:val="0"/>
                          <w:marBottom w:val="0"/>
                          <w:divBdr>
                            <w:top w:val="none" w:sz="0" w:space="0" w:color="auto"/>
                            <w:left w:val="none" w:sz="0" w:space="0" w:color="auto"/>
                            <w:bottom w:val="none" w:sz="0" w:space="0" w:color="auto"/>
                            <w:right w:val="none" w:sz="0" w:space="0" w:color="auto"/>
                          </w:divBdr>
                          <w:divsChild>
                            <w:div w:id="2067605738">
                              <w:marLeft w:val="0"/>
                              <w:marRight w:val="0"/>
                              <w:marTop w:val="0"/>
                              <w:marBottom w:val="0"/>
                              <w:divBdr>
                                <w:top w:val="none" w:sz="0" w:space="0" w:color="auto"/>
                                <w:left w:val="none" w:sz="0" w:space="0" w:color="auto"/>
                                <w:bottom w:val="none" w:sz="0" w:space="0" w:color="auto"/>
                                <w:right w:val="none" w:sz="0" w:space="0" w:color="auto"/>
                              </w:divBdr>
                              <w:divsChild>
                                <w:div w:id="14330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24589">
                  <w:marLeft w:val="0"/>
                  <w:marRight w:val="0"/>
                  <w:marTop w:val="0"/>
                  <w:marBottom w:val="0"/>
                  <w:divBdr>
                    <w:top w:val="none" w:sz="0" w:space="0" w:color="auto"/>
                    <w:left w:val="none" w:sz="0" w:space="0" w:color="auto"/>
                    <w:bottom w:val="none" w:sz="0" w:space="0" w:color="auto"/>
                    <w:right w:val="none" w:sz="0" w:space="0" w:color="auto"/>
                  </w:divBdr>
                  <w:divsChild>
                    <w:div w:id="661201794">
                      <w:marLeft w:val="0"/>
                      <w:marRight w:val="0"/>
                      <w:marTop w:val="0"/>
                      <w:marBottom w:val="0"/>
                      <w:divBdr>
                        <w:top w:val="none" w:sz="0" w:space="0" w:color="auto"/>
                        <w:left w:val="none" w:sz="0" w:space="0" w:color="auto"/>
                        <w:bottom w:val="none" w:sz="0" w:space="0" w:color="auto"/>
                        <w:right w:val="none" w:sz="0" w:space="0" w:color="auto"/>
                      </w:divBdr>
                      <w:divsChild>
                        <w:div w:id="786630174">
                          <w:marLeft w:val="0"/>
                          <w:marRight w:val="0"/>
                          <w:marTop w:val="0"/>
                          <w:marBottom w:val="0"/>
                          <w:divBdr>
                            <w:top w:val="none" w:sz="0" w:space="0" w:color="auto"/>
                            <w:left w:val="none" w:sz="0" w:space="0" w:color="auto"/>
                            <w:bottom w:val="none" w:sz="0" w:space="0" w:color="auto"/>
                            <w:right w:val="none" w:sz="0" w:space="0" w:color="auto"/>
                          </w:divBdr>
                          <w:divsChild>
                            <w:div w:id="538201138">
                              <w:marLeft w:val="0"/>
                              <w:marRight w:val="0"/>
                              <w:marTop w:val="0"/>
                              <w:marBottom w:val="0"/>
                              <w:divBdr>
                                <w:top w:val="none" w:sz="0" w:space="0" w:color="auto"/>
                                <w:left w:val="none" w:sz="0" w:space="0" w:color="auto"/>
                                <w:bottom w:val="none" w:sz="0" w:space="0" w:color="auto"/>
                                <w:right w:val="none" w:sz="0" w:space="0" w:color="auto"/>
                              </w:divBdr>
                              <w:divsChild>
                                <w:div w:id="1075467531">
                                  <w:marLeft w:val="0"/>
                                  <w:marRight w:val="0"/>
                                  <w:marTop w:val="0"/>
                                  <w:marBottom w:val="0"/>
                                  <w:divBdr>
                                    <w:top w:val="none" w:sz="0" w:space="0" w:color="auto"/>
                                    <w:left w:val="none" w:sz="0" w:space="0" w:color="auto"/>
                                    <w:bottom w:val="none" w:sz="0" w:space="0" w:color="auto"/>
                                    <w:right w:val="none" w:sz="0" w:space="0" w:color="auto"/>
                                  </w:divBdr>
                                  <w:divsChild>
                                    <w:div w:id="620263841">
                                      <w:marLeft w:val="0"/>
                                      <w:marRight w:val="0"/>
                                      <w:marTop w:val="0"/>
                                      <w:marBottom w:val="0"/>
                                      <w:divBdr>
                                        <w:top w:val="none" w:sz="0" w:space="0" w:color="auto"/>
                                        <w:left w:val="none" w:sz="0" w:space="0" w:color="auto"/>
                                        <w:bottom w:val="none" w:sz="0" w:space="0" w:color="auto"/>
                                        <w:right w:val="none" w:sz="0" w:space="0" w:color="auto"/>
                                      </w:divBdr>
                                      <w:divsChild>
                                        <w:div w:id="613630940">
                                          <w:marLeft w:val="0"/>
                                          <w:marRight w:val="0"/>
                                          <w:marTop w:val="0"/>
                                          <w:marBottom w:val="0"/>
                                          <w:divBdr>
                                            <w:top w:val="none" w:sz="0" w:space="0" w:color="auto"/>
                                            <w:left w:val="none" w:sz="0" w:space="0" w:color="auto"/>
                                            <w:bottom w:val="none" w:sz="0" w:space="0" w:color="auto"/>
                                            <w:right w:val="none" w:sz="0" w:space="0" w:color="auto"/>
                                          </w:divBdr>
                                          <w:divsChild>
                                            <w:div w:id="782726669">
                                              <w:marLeft w:val="0"/>
                                              <w:marRight w:val="0"/>
                                              <w:marTop w:val="0"/>
                                              <w:marBottom w:val="0"/>
                                              <w:divBdr>
                                                <w:top w:val="none" w:sz="0" w:space="0" w:color="auto"/>
                                                <w:left w:val="none" w:sz="0" w:space="0" w:color="auto"/>
                                                <w:bottom w:val="none" w:sz="0" w:space="0" w:color="auto"/>
                                                <w:right w:val="none" w:sz="0" w:space="0" w:color="auto"/>
                                              </w:divBdr>
                                              <w:divsChild>
                                                <w:div w:id="1491604929">
                                                  <w:marLeft w:val="0"/>
                                                  <w:marRight w:val="0"/>
                                                  <w:marTop w:val="0"/>
                                                  <w:marBottom w:val="0"/>
                                                  <w:divBdr>
                                                    <w:top w:val="none" w:sz="0" w:space="0" w:color="auto"/>
                                                    <w:left w:val="none" w:sz="0" w:space="0" w:color="auto"/>
                                                    <w:bottom w:val="none" w:sz="0" w:space="0" w:color="auto"/>
                                                    <w:right w:val="none" w:sz="0" w:space="0" w:color="auto"/>
                                                  </w:divBdr>
                                                </w:div>
                                              </w:divsChild>
                                            </w:div>
                                            <w:div w:id="2046172470">
                                              <w:marLeft w:val="0"/>
                                              <w:marRight w:val="0"/>
                                              <w:marTop w:val="0"/>
                                              <w:marBottom w:val="0"/>
                                              <w:divBdr>
                                                <w:top w:val="none" w:sz="0" w:space="0" w:color="auto"/>
                                                <w:left w:val="none" w:sz="0" w:space="0" w:color="auto"/>
                                                <w:bottom w:val="none" w:sz="0" w:space="0" w:color="auto"/>
                                                <w:right w:val="none" w:sz="0" w:space="0" w:color="auto"/>
                                              </w:divBdr>
                                            </w:div>
                                          </w:divsChild>
                                        </w:div>
                                        <w:div w:id="508328471">
                                          <w:marLeft w:val="0"/>
                                          <w:marRight w:val="0"/>
                                          <w:marTop w:val="0"/>
                                          <w:marBottom w:val="0"/>
                                          <w:divBdr>
                                            <w:top w:val="none" w:sz="0" w:space="0" w:color="auto"/>
                                            <w:left w:val="none" w:sz="0" w:space="0" w:color="auto"/>
                                            <w:bottom w:val="none" w:sz="0" w:space="0" w:color="auto"/>
                                            <w:right w:val="none" w:sz="0" w:space="0" w:color="auto"/>
                                          </w:divBdr>
                                          <w:divsChild>
                                            <w:div w:id="796988681">
                                              <w:marLeft w:val="0"/>
                                              <w:marRight w:val="0"/>
                                              <w:marTop w:val="0"/>
                                              <w:marBottom w:val="0"/>
                                              <w:divBdr>
                                                <w:top w:val="none" w:sz="0" w:space="0" w:color="auto"/>
                                                <w:left w:val="none" w:sz="0" w:space="0" w:color="auto"/>
                                                <w:bottom w:val="none" w:sz="0" w:space="0" w:color="auto"/>
                                                <w:right w:val="none" w:sz="0" w:space="0" w:color="auto"/>
                                              </w:divBdr>
                                              <w:divsChild>
                                                <w:div w:id="1677464719">
                                                  <w:marLeft w:val="0"/>
                                                  <w:marRight w:val="0"/>
                                                  <w:marTop w:val="0"/>
                                                  <w:marBottom w:val="0"/>
                                                  <w:divBdr>
                                                    <w:top w:val="none" w:sz="0" w:space="0" w:color="auto"/>
                                                    <w:left w:val="none" w:sz="0" w:space="0" w:color="auto"/>
                                                    <w:bottom w:val="none" w:sz="0" w:space="0" w:color="auto"/>
                                                    <w:right w:val="none" w:sz="0" w:space="0" w:color="auto"/>
                                                  </w:divBdr>
                                                </w:div>
                                              </w:divsChild>
                                            </w:div>
                                            <w:div w:id="382291043">
                                              <w:marLeft w:val="0"/>
                                              <w:marRight w:val="0"/>
                                              <w:marTop w:val="0"/>
                                              <w:marBottom w:val="0"/>
                                              <w:divBdr>
                                                <w:top w:val="none" w:sz="0" w:space="0" w:color="auto"/>
                                                <w:left w:val="none" w:sz="0" w:space="0" w:color="auto"/>
                                                <w:bottom w:val="none" w:sz="0" w:space="0" w:color="auto"/>
                                                <w:right w:val="none" w:sz="0" w:space="0" w:color="auto"/>
                                              </w:divBdr>
                                            </w:div>
                                          </w:divsChild>
                                        </w:div>
                                        <w:div w:id="1108307420">
                                          <w:marLeft w:val="0"/>
                                          <w:marRight w:val="0"/>
                                          <w:marTop w:val="0"/>
                                          <w:marBottom w:val="0"/>
                                          <w:divBdr>
                                            <w:top w:val="none" w:sz="0" w:space="0" w:color="auto"/>
                                            <w:left w:val="none" w:sz="0" w:space="0" w:color="auto"/>
                                            <w:bottom w:val="none" w:sz="0" w:space="0" w:color="auto"/>
                                            <w:right w:val="none" w:sz="0" w:space="0" w:color="auto"/>
                                          </w:divBdr>
                                          <w:divsChild>
                                            <w:div w:id="1318919830">
                                              <w:marLeft w:val="0"/>
                                              <w:marRight w:val="0"/>
                                              <w:marTop w:val="0"/>
                                              <w:marBottom w:val="0"/>
                                              <w:divBdr>
                                                <w:top w:val="none" w:sz="0" w:space="0" w:color="auto"/>
                                                <w:left w:val="none" w:sz="0" w:space="0" w:color="auto"/>
                                                <w:bottom w:val="none" w:sz="0" w:space="0" w:color="auto"/>
                                                <w:right w:val="none" w:sz="0" w:space="0" w:color="auto"/>
                                              </w:divBdr>
                                              <w:divsChild>
                                                <w:div w:id="662700184">
                                                  <w:marLeft w:val="0"/>
                                                  <w:marRight w:val="0"/>
                                                  <w:marTop w:val="0"/>
                                                  <w:marBottom w:val="0"/>
                                                  <w:divBdr>
                                                    <w:top w:val="none" w:sz="0" w:space="0" w:color="auto"/>
                                                    <w:left w:val="none" w:sz="0" w:space="0" w:color="auto"/>
                                                    <w:bottom w:val="none" w:sz="0" w:space="0" w:color="auto"/>
                                                    <w:right w:val="none" w:sz="0" w:space="0" w:color="auto"/>
                                                  </w:divBdr>
                                                </w:div>
                                              </w:divsChild>
                                            </w:div>
                                            <w:div w:id="1727802563">
                                              <w:marLeft w:val="0"/>
                                              <w:marRight w:val="0"/>
                                              <w:marTop w:val="0"/>
                                              <w:marBottom w:val="0"/>
                                              <w:divBdr>
                                                <w:top w:val="none" w:sz="0" w:space="0" w:color="auto"/>
                                                <w:left w:val="none" w:sz="0" w:space="0" w:color="auto"/>
                                                <w:bottom w:val="none" w:sz="0" w:space="0" w:color="auto"/>
                                                <w:right w:val="none" w:sz="0" w:space="0" w:color="auto"/>
                                              </w:divBdr>
                                            </w:div>
                                          </w:divsChild>
                                        </w:div>
                                        <w:div w:id="106583968">
                                          <w:marLeft w:val="0"/>
                                          <w:marRight w:val="0"/>
                                          <w:marTop w:val="0"/>
                                          <w:marBottom w:val="0"/>
                                          <w:divBdr>
                                            <w:top w:val="none" w:sz="0" w:space="0" w:color="auto"/>
                                            <w:left w:val="none" w:sz="0" w:space="0" w:color="auto"/>
                                            <w:bottom w:val="none" w:sz="0" w:space="0" w:color="auto"/>
                                            <w:right w:val="none" w:sz="0" w:space="0" w:color="auto"/>
                                          </w:divBdr>
                                          <w:divsChild>
                                            <w:div w:id="2043940307">
                                              <w:marLeft w:val="0"/>
                                              <w:marRight w:val="0"/>
                                              <w:marTop w:val="0"/>
                                              <w:marBottom w:val="0"/>
                                              <w:divBdr>
                                                <w:top w:val="none" w:sz="0" w:space="0" w:color="auto"/>
                                                <w:left w:val="none" w:sz="0" w:space="0" w:color="auto"/>
                                                <w:bottom w:val="none" w:sz="0" w:space="0" w:color="auto"/>
                                                <w:right w:val="none" w:sz="0" w:space="0" w:color="auto"/>
                                              </w:divBdr>
                                              <w:divsChild>
                                                <w:div w:id="719284648">
                                                  <w:marLeft w:val="0"/>
                                                  <w:marRight w:val="0"/>
                                                  <w:marTop w:val="0"/>
                                                  <w:marBottom w:val="0"/>
                                                  <w:divBdr>
                                                    <w:top w:val="none" w:sz="0" w:space="0" w:color="auto"/>
                                                    <w:left w:val="none" w:sz="0" w:space="0" w:color="auto"/>
                                                    <w:bottom w:val="none" w:sz="0" w:space="0" w:color="auto"/>
                                                    <w:right w:val="none" w:sz="0" w:space="0" w:color="auto"/>
                                                  </w:divBdr>
                                                </w:div>
                                              </w:divsChild>
                                            </w:div>
                                            <w:div w:id="17709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100918">
                          <w:marLeft w:val="0"/>
                          <w:marRight w:val="0"/>
                          <w:marTop w:val="0"/>
                          <w:marBottom w:val="0"/>
                          <w:divBdr>
                            <w:top w:val="none" w:sz="0" w:space="0" w:color="auto"/>
                            <w:left w:val="none" w:sz="0" w:space="0" w:color="auto"/>
                            <w:bottom w:val="none" w:sz="0" w:space="0" w:color="auto"/>
                            <w:right w:val="none" w:sz="0" w:space="0" w:color="auto"/>
                          </w:divBdr>
                          <w:divsChild>
                            <w:div w:id="1492482026">
                              <w:marLeft w:val="0"/>
                              <w:marRight w:val="0"/>
                              <w:marTop w:val="0"/>
                              <w:marBottom w:val="0"/>
                              <w:divBdr>
                                <w:top w:val="none" w:sz="0" w:space="0" w:color="auto"/>
                                <w:left w:val="none" w:sz="0" w:space="0" w:color="auto"/>
                                <w:bottom w:val="none" w:sz="0" w:space="0" w:color="auto"/>
                                <w:right w:val="none" w:sz="0" w:space="0" w:color="auto"/>
                              </w:divBdr>
                              <w:divsChild>
                                <w:div w:id="780145988">
                                  <w:marLeft w:val="0"/>
                                  <w:marRight w:val="0"/>
                                  <w:marTop w:val="0"/>
                                  <w:marBottom w:val="0"/>
                                  <w:divBdr>
                                    <w:top w:val="none" w:sz="0" w:space="0" w:color="auto"/>
                                    <w:left w:val="none" w:sz="0" w:space="0" w:color="auto"/>
                                    <w:bottom w:val="none" w:sz="0" w:space="0" w:color="auto"/>
                                    <w:right w:val="none" w:sz="0" w:space="0" w:color="auto"/>
                                  </w:divBdr>
                                  <w:divsChild>
                                    <w:div w:id="8297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808245">
          <w:marLeft w:val="0"/>
          <w:marRight w:val="0"/>
          <w:marTop w:val="0"/>
          <w:marBottom w:val="0"/>
          <w:divBdr>
            <w:top w:val="none" w:sz="0" w:space="0" w:color="auto"/>
            <w:left w:val="none" w:sz="0" w:space="0" w:color="auto"/>
            <w:bottom w:val="none" w:sz="0" w:space="0" w:color="auto"/>
            <w:right w:val="none" w:sz="0" w:space="0" w:color="auto"/>
          </w:divBdr>
          <w:divsChild>
            <w:div w:id="418675533">
              <w:marLeft w:val="0"/>
              <w:marRight w:val="0"/>
              <w:marTop w:val="0"/>
              <w:marBottom w:val="0"/>
              <w:divBdr>
                <w:top w:val="none" w:sz="0" w:space="0" w:color="auto"/>
                <w:left w:val="none" w:sz="0" w:space="0" w:color="auto"/>
                <w:bottom w:val="none" w:sz="0" w:space="0" w:color="auto"/>
                <w:right w:val="none" w:sz="0" w:space="0" w:color="auto"/>
              </w:divBdr>
              <w:divsChild>
                <w:div w:id="625547186">
                  <w:marLeft w:val="0"/>
                  <w:marRight w:val="0"/>
                  <w:marTop w:val="0"/>
                  <w:marBottom w:val="0"/>
                  <w:divBdr>
                    <w:top w:val="none" w:sz="0" w:space="0" w:color="auto"/>
                    <w:left w:val="none" w:sz="0" w:space="0" w:color="auto"/>
                    <w:bottom w:val="none" w:sz="0" w:space="0" w:color="auto"/>
                    <w:right w:val="none" w:sz="0" w:space="0" w:color="auto"/>
                  </w:divBdr>
                  <w:divsChild>
                    <w:div w:id="1992706594">
                      <w:marLeft w:val="0"/>
                      <w:marRight w:val="0"/>
                      <w:marTop w:val="0"/>
                      <w:marBottom w:val="0"/>
                      <w:divBdr>
                        <w:top w:val="none" w:sz="0" w:space="0" w:color="auto"/>
                        <w:left w:val="none" w:sz="0" w:space="0" w:color="auto"/>
                        <w:bottom w:val="none" w:sz="0" w:space="0" w:color="auto"/>
                        <w:right w:val="none" w:sz="0" w:space="0" w:color="auto"/>
                      </w:divBdr>
                      <w:divsChild>
                        <w:div w:id="1521164430">
                          <w:marLeft w:val="0"/>
                          <w:marRight w:val="0"/>
                          <w:marTop w:val="0"/>
                          <w:marBottom w:val="0"/>
                          <w:divBdr>
                            <w:top w:val="none" w:sz="0" w:space="0" w:color="auto"/>
                            <w:left w:val="none" w:sz="0" w:space="0" w:color="auto"/>
                            <w:bottom w:val="none" w:sz="0" w:space="0" w:color="auto"/>
                            <w:right w:val="none" w:sz="0" w:space="0" w:color="auto"/>
                          </w:divBdr>
                          <w:divsChild>
                            <w:div w:id="5832830">
                              <w:marLeft w:val="0"/>
                              <w:marRight w:val="0"/>
                              <w:marTop w:val="0"/>
                              <w:marBottom w:val="0"/>
                              <w:divBdr>
                                <w:top w:val="none" w:sz="0" w:space="0" w:color="auto"/>
                                <w:left w:val="none" w:sz="0" w:space="0" w:color="auto"/>
                                <w:bottom w:val="none" w:sz="0" w:space="0" w:color="auto"/>
                                <w:right w:val="none" w:sz="0" w:space="0" w:color="auto"/>
                              </w:divBdr>
                              <w:divsChild>
                                <w:div w:id="1684472555">
                                  <w:marLeft w:val="0"/>
                                  <w:marRight w:val="0"/>
                                  <w:marTop w:val="0"/>
                                  <w:marBottom w:val="0"/>
                                  <w:divBdr>
                                    <w:top w:val="none" w:sz="0" w:space="0" w:color="auto"/>
                                    <w:left w:val="none" w:sz="0" w:space="0" w:color="auto"/>
                                    <w:bottom w:val="none" w:sz="0" w:space="0" w:color="auto"/>
                                    <w:right w:val="none" w:sz="0" w:space="0" w:color="auto"/>
                                  </w:divBdr>
                                  <w:divsChild>
                                    <w:div w:id="311298972">
                                      <w:marLeft w:val="0"/>
                                      <w:marRight w:val="0"/>
                                      <w:marTop w:val="0"/>
                                      <w:marBottom w:val="0"/>
                                      <w:divBdr>
                                        <w:top w:val="none" w:sz="0" w:space="0" w:color="auto"/>
                                        <w:left w:val="none" w:sz="0" w:space="0" w:color="auto"/>
                                        <w:bottom w:val="none" w:sz="0" w:space="0" w:color="auto"/>
                                        <w:right w:val="none" w:sz="0" w:space="0" w:color="auto"/>
                                      </w:divBdr>
                                      <w:divsChild>
                                        <w:div w:id="6266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373602">
          <w:marLeft w:val="0"/>
          <w:marRight w:val="0"/>
          <w:marTop w:val="0"/>
          <w:marBottom w:val="0"/>
          <w:divBdr>
            <w:top w:val="none" w:sz="0" w:space="0" w:color="auto"/>
            <w:left w:val="none" w:sz="0" w:space="0" w:color="auto"/>
            <w:bottom w:val="none" w:sz="0" w:space="0" w:color="auto"/>
            <w:right w:val="none" w:sz="0" w:space="0" w:color="auto"/>
          </w:divBdr>
          <w:divsChild>
            <w:div w:id="2112386469">
              <w:marLeft w:val="0"/>
              <w:marRight w:val="0"/>
              <w:marTop w:val="0"/>
              <w:marBottom w:val="0"/>
              <w:divBdr>
                <w:top w:val="none" w:sz="0" w:space="0" w:color="auto"/>
                <w:left w:val="none" w:sz="0" w:space="0" w:color="auto"/>
                <w:bottom w:val="none" w:sz="0" w:space="0" w:color="auto"/>
                <w:right w:val="none" w:sz="0" w:space="0" w:color="auto"/>
              </w:divBdr>
              <w:divsChild>
                <w:div w:id="2114088487">
                  <w:marLeft w:val="0"/>
                  <w:marRight w:val="0"/>
                  <w:marTop w:val="0"/>
                  <w:marBottom w:val="0"/>
                  <w:divBdr>
                    <w:top w:val="none" w:sz="0" w:space="0" w:color="auto"/>
                    <w:left w:val="none" w:sz="0" w:space="0" w:color="auto"/>
                    <w:bottom w:val="none" w:sz="0" w:space="0" w:color="auto"/>
                    <w:right w:val="none" w:sz="0" w:space="0" w:color="auto"/>
                  </w:divBdr>
                  <w:divsChild>
                    <w:div w:id="1936934086">
                      <w:marLeft w:val="0"/>
                      <w:marRight w:val="0"/>
                      <w:marTop w:val="0"/>
                      <w:marBottom w:val="0"/>
                      <w:divBdr>
                        <w:top w:val="none" w:sz="0" w:space="0" w:color="auto"/>
                        <w:left w:val="none" w:sz="0" w:space="0" w:color="auto"/>
                        <w:bottom w:val="none" w:sz="0" w:space="0" w:color="auto"/>
                        <w:right w:val="none" w:sz="0" w:space="0" w:color="auto"/>
                      </w:divBdr>
                      <w:divsChild>
                        <w:div w:id="172307993">
                          <w:marLeft w:val="0"/>
                          <w:marRight w:val="0"/>
                          <w:marTop w:val="0"/>
                          <w:marBottom w:val="0"/>
                          <w:divBdr>
                            <w:top w:val="none" w:sz="0" w:space="0" w:color="auto"/>
                            <w:left w:val="none" w:sz="0" w:space="0" w:color="auto"/>
                            <w:bottom w:val="none" w:sz="0" w:space="0" w:color="auto"/>
                            <w:right w:val="none" w:sz="0" w:space="0" w:color="auto"/>
                          </w:divBdr>
                          <w:divsChild>
                            <w:div w:id="1859083674">
                              <w:marLeft w:val="0"/>
                              <w:marRight w:val="0"/>
                              <w:marTop w:val="0"/>
                              <w:marBottom w:val="0"/>
                              <w:divBdr>
                                <w:top w:val="none" w:sz="0" w:space="0" w:color="auto"/>
                                <w:left w:val="none" w:sz="0" w:space="0" w:color="auto"/>
                                <w:bottom w:val="none" w:sz="0" w:space="0" w:color="auto"/>
                                <w:right w:val="none" w:sz="0" w:space="0" w:color="auto"/>
                              </w:divBdr>
                              <w:divsChild>
                                <w:div w:id="3988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57997">
                  <w:marLeft w:val="0"/>
                  <w:marRight w:val="0"/>
                  <w:marTop w:val="0"/>
                  <w:marBottom w:val="0"/>
                  <w:divBdr>
                    <w:top w:val="none" w:sz="0" w:space="0" w:color="auto"/>
                    <w:left w:val="none" w:sz="0" w:space="0" w:color="auto"/>
                    <w:bottom w:val="none" w:sz="0" w:space="0" w:color="auto"/>
                    <w:right w:val="none" w:sz="0" w:space="0" w:color="auto"/>
                  </w:divBdr>
                  <w:divsChild>
                    <w:div w:id="2108035229">
                      <w:marLeft w:val="0"/>
                      <w:marRight w:val="0"/>
                      <w:marTop w:val="0"/>
                      <w:marBottom w:val="0"/>
                      <w:divBdr>
                        <w:top w:val="none" w:sz="0" w:space="0" w:color="auto"/>
                        <w:left w:val="none" w:sz="0" w:space="0" w:color="auto"/>
                        <w:bottom w:val="none" w:sz="0" w:space="0" w:color="auto"/>
                        <w:right w:val="none" w:sz="0" w:space="0" w:color="auto"/>
                      </w:divBdr>
                      <w:divsChild>
                        <w:div w:id="1159613348">
                          <w:marLeft w:val="0"/>
                          <w:marRight w:val="0"/>
                          <w:marTop w:val="0"/>
                          <w:marBottom w:val="0"/>
                          <w:divBdr>
                            <w:top w:val="none" w:sz="0" w:space="0" w:color="auto"/>
                            <w:left w:val="none" w:sz="0" w:space="0" w:color="auto"/>
                            <w:bottom w:val="none" w:sz="0" w:space="0" w:color="auto"/>
                            <w:right w:val="none" w:sz="0" w:space="0" w:color="auto"/>
                          </w:divBdr>
                          <w:divsChild>
                            <w:div w:id="140736362">
                              <w:marLeft w:val="0"/>
                              <w:marRight w:val="0"/>
                              <w:marTop w:val="0"/>
                              <w:marBottom w:val="0"/>
                              <w:divBdr>
                                <w:top w:val="none" w:sz="0" w:space="0" w:color="auto"/>
                                <w:left w:val="none" w:sz="0" w:space="0" w:color="auto"/>
                                <w:bottom w:val="none" w:sz="0" w:space="0" w:color="auto"/>
                                <w:right w:val="none" w:sz="0" w:space="0" w:color="auto"/>
                              </w:divBdr>
                              <w:divsChild>
                                <w:div w:id="757557669">
                                  <w:marLeft w:val="0"/>
                                  <w:marRight w:val="0"/>
                                  <w:marTop w:val="0"/>
                                  <w:marBottom w:val="0"/>
                                  <w:divBdr>
                                    <w:top w:val="none" w:sz="0" w:space="0" w:color="auto"/>
                                    <w:left w:val="none" w:sz="0" w:space="0" w:color="auto"/>
                                    <w:bottom w:val="none" w:sz="0" w:space="0" w:color="auto"/>
                                    <w:right w:val="none" w:sz="0" w:space="0" w:color="auto"/>
                                  </w:divBdr>
                                  <w:divsChild>
                                    <w:div w:id="1047533601">
                                      <w:marLeft w:val="0"/>
                                      <w:marRight w:val="0"/>
                                      <w:marTop w:val="0"/>
                                      <w:marBottom w:val="0"/>
                                      <w:divBdr>
                                        <w:top w:val="none" w:sz="0" w:space="0" w:color="auto"/>
                                        <w:left w:val="none" w:sz="0" w:space="0" w:color="auto"/>
                                        <w:bottom w:val="none" w:sz="0" w:space="0" w:color="auto"/>
                                        <w:right w:val="none" w:sz="0" w:space="0" w:color="auto"/>
                                      </w:divBdr>
                                      <w:divsChild>
                                        <w:div w:id="1309702510">
                                          <w:marLeft w:val="0"/>
                                          <w:marRight w:val="0"/>
                                          <w:marTop w:val="0"/>
                                          <w:marBottom w:val="0"/>
                                          <w:divBdr>
                                            <w:top w:val="none" w:sz="0" w:space="0" w:color="auto"/>
                                            <w:left w:val="none" w:sz="0" w:space="0" w:color="auto"/>
                                            <w:bottom w:val="none" w:sz="0" w:space="0" w:color="auto"/>
                                            <w:right w:val="none" w:sz="0" w:space="0" w:color="auto"/>
                                          </w:divBdr>
                                          <w:divsChild>
                                            <w:div w:id="458381657">
                                              <w:marLeft w:val="0"/>
                                              <w:marRight w:val="0"/>
                                              <w:marTop w:val="0"/>
                                              <w:marBottom w:val="0"/>
                                              <w:divBdr>
                                                <w:top w:val="none" w:sz="0" w:space="0" w:color="auto"/>
                                                <w:left w:val="none" w:sz="0" w:space="0" w:color="auto"/>
                                                <w:bottom w:val="none" w:sz="0" w:space="0" w:color="auto"/>
                                                <w:right w:val="none" w:sz="0" w:space="0" w:color="auto"/>
                                              </w:divBdr>
                                              <w:divsChild>
                                                <w:div w:id="2132164069">
                                                  <w:marLeft w:val="0"/>
                                                  <w:marRight w:val="0"/>
                                                  <w:marTop w:val="0"/>
                                                  <w:marBottom w:val="0"/>
                                                  <w:divBdr>
                                                    <w:top w:val="none" w:sz="0" w:space="0" w:color="auto"/>
                                                    <w:left w:val="none" w:sz="0" w:space="0" w:color="auto"/>
                                                    <w:bottom w:val="none" w:sz="0" w:space="0" w:color="auto"/>
                                                    <w:right w:val="none" w:sz="0" w:space="0" w:color="auto"/>
                                                  </w:divBdr>
                                                </w:div>
                                              </w:divsChild>
                                            </w:div>
                                            <w:div w:id="1358846010">
                                              <w:marLeft w:val="0"/>
                                              <w:marRight w:val="0"/>
                                              <w:marTop w:val="0"/>
                                              <w:marBottom w:val="0"/>
                                              <w:divBdr>
                                                <w:top w:val="none" w:sz="0" w:space="0" w:color="auto"/>
                                                <w:left w:val="none" w:sz="0" w:space="0" w:color="auto"/>
                                                <w:bottom w:val="none" w:sz="0" w:space="0" w:color="auto"/>
                                                <w:right w:val="none" w:sz="0" w:space="0" w:color="auto"/>
                                              </w:divBdr>
                                            </w:div>
                                          </w:divsChild>
                                        </w:div>
                                        <w:div w:id="1321471112">
                                          <w:marLeft w:val="0"/>
                                          <w:marRight w:val="0"/>
                                          <w:marTop w:val="0"/>
                                          <w:marBottom w:val="0"/>
                                          <w:divBdr>
                                            <w:top w:val="none" w:sz="0" w:space="0" w:color="auto"/>
                                            <w:left w:val="none" w:sz="0" w:space="0" w:color="auto"/>
                                            <w:bottom w:val="none" w:sz="0" w:space="0" w:color="auto"/>
                                            <w:right w:val="none" w:sz="0" w:space="0" w:color="auto"/>
                                          </w:divBdr>
                                          <w:divsChild>
                                            <w:div w:id="2093306499">
                                              <w:marLeft w:val="0"/>
                                              <w:marRight w:val="0"/>
                                              <w:marTop w:val="0"/>
                                              <w:marBottom w:val="0"/>
                                              <w:divBdr>
                                                <w:top w:val="none" w:sz="0" w:space="0" w:color="auto"/>
                                                <w:left w:val="none" w:sz="0" w:space="0" w:color="auto"/>
                                                <w:bottom w:val="none" w:sz="0" w:space="0" w:color="auto"/>
                                                <w:right w:val="none" w:sz="0" w:space="0" w:color="auto"/>
                                              </w:divBdr>
                                              <w:divsChild>
                                                <w:div w:id="780417465">
                                                  <w:marLeft w:val="0"/>
                                                  <w:marRight w:val="0"/>
                                                  <w:marTop w:val="0"/>
                                                  <w:marBottom w:val="0"/>
                                                  <w:divBdr>
                                                    <w:top w:val="none" w:sz="0" w:space="0" w:color="auto"/>
                                                    <w:left w:val="none" w:sz="0" w:space="0" w:color="auto"/>
                                                    <w:bottom w:val="none" w:sz="0" w:space="0" w:color="auto"/>
                                                    <w:right w:val="none" w:sz="0" w:space="0" w:color="auto"/>
                                                  </w:divBdr>
                                                </w:div>
                                              </w:divsChild>
                                            </w:div>
                                            <w:div w:id="297999611">
                                              <w:marLeft w:val="0"/>
                                              <w:marRight w:val="0"/>
                                              <w:marTop w:val="0"/>
                                              <w:marBottom w:val="0"/>
                                              <w:divBdr>
                                                <w:top w:val="none" w:sz="0" w:space="0" w:color="auto"/>
                                                <w:left w:val="none" w:sz="0" w:space="0" w:color="auto"/>
                                                <w:bottom w:val="none" w:sz="0" w:space="0" w:color="auto"/>
                                                <w:right w:val="none" w:sz="0" w:space="0" w:color="auto"/>
                                              </w:divBdr>
                                            </w:div>
                                          </w:divsChild>
                                        </w:div>
                                        <w:div w:id="1505170958">
                                          <w:marLeft w:val="0"/>
                                          <w:marRight w:val="0"/>
                                          <w:marTop w:val="0"/>
                                          <w:marBottom w:val="0"/>
                                          <w:divBdr>
                                            <w:top w:val="none" w:sz="0" w:space="0" w:color="auto"/>
                                            <w:left w:val="none" w:sz="0" w:space="0" w:color="auto"/>
                                            <w:bottom w:val="none" w:sz="0" w:space="0" w:color="auto"/>
                                            <w:right w:val="none" w:sz="0" w:space="0" w:color="auto"/>
                                          </w:divBdr>
                                          <w:divsChild>
                                            <w:div w:id="1315253056">
                                              <w:marLeft w:val="0"/>
                                              <w:marRight w:val="0"/>
                                              <w:marTop w:val="0"/>
                                              <w:marBottom w:val="0"/>
                                              <w:divBdr>
                                                <w:top w:val="none" w:sz="0" w:space="0" w:color="auto"/>
                                                <w:left w:val="none" w:sz="0" w:space="0" w:color="auto"/>
                                                <w:bottom w:val="none" w:sz="0" w:space="0" w:color="auto"/>
                                                <w:right w:val="none" w:sz="0" w:space="0" w:color="auto"/>
                                              </w:divBdr>
                                              <w:divsChild>
                                                <w:div w:id="1304651075">
                                                  <w:marLeft w:val="0"/>
                                                  <w:marRight w:val="0"/>
                                                  <w:marTop w:val="0"/>
                                                  <w:marBottom w:val="0"/>
                                                  <w:divBdr>
                                                    <w:top w:val="none" w:sz="0" w:space="0" w:color="auto"/>
                                                    <w:left w:val="none" w:sz="0" w:space="0" w:color="auto"/>
                                                    <w:bottom w:val="none" w:sz="0" w:space="0" w:color="auto"/>
                                                    <w:right w:val="none" w:sz="0" w:space="0" w:color="auto"/>
                                                  </w:divBdr>
                                                </w:div>
                                              </w:divsChild>
                                            </w:div>
                                            <w:div w:id="1310944453">
                                              <w:marLeft w:val="0"/>
                                              <w:marRight w:val="0"/>
                                              <w:marTop w:val="0"/>
                                              <w:marBottom w:val="0"/>
                                              <w:divBdr>
                                                <w:top w:val="none" w:sz="0" w:space="0" w:color="auto"/>
                                                <w:left w:val="none" w:sz="0" w:space="0" w:color="auto"/>
                                                <w:bottom w:val="none" w:sz="0" w:space="0" w:color="auto"/>
                                                <w:right w:val="none" w:sz="0" w:space="0" w:color="auto"/>
                                              </w:divBdr>
                                            </w:div>
                                          </w:divsChild>
                                        </w:div>
                                        <w:div w:id="1976443420">
                                          <w:marLeft w:val="0"/>
                                          <w:marRight w:val="0"/>
                                          <w:marTop w:val="0"/>
                                          <w:marBottom w:val="0"/>
                                          <w:divBdr>
                                            <w:top w:val="none" w:sz="0" w:space="0" w:color="auto"/>
                                            <w:left w:val="none" w:sz="0" w:space="0" w:color="auto"/>
                                            <w:bottom w:val="none" w:sz="0" w:space="0" w:color="auto"/>
                                            <w:right w:val="none" w:sz="0" w:space="0" w:color="auto"/>
                                          </w:divBdr>
                                          <w:divsChild>
                                            <w:div w:id="1375156281">
                                              <w:marLeft w:val="0"/>
                                              <w:marRight w:val="0"/>
                                              <w:marTop w:val="0"/>
                                              <w:marBottom w:val="0"/>
                                              <w:divBdr>
                                                <w:top w:val="none" w:sz="0" w:space="0" w:color="auto"/>
                                                <w:left w:val="none" w:sz="0" w:space="0" w:color="auto"/>
                                                <w:bottom w:val="none" w:sz="0" w:space="0" w:color="auto"/>
                                                <w:right w:val="none" w:sz="0" w:space="0" w:color="auto"/>
                                              </w:divBdr>
                                              <w:divsChild>
                                                <w:div w:id="319694052">
                                                  <w:marLeft w:val="0"/>
                                                  <w:marRight w:val="0"/>
                                                  <w:marTop w:val="0"/>
                                                  <w:marBottom w:val="0"/>
                                                  <w:divBdr>
                                                    <w:top w:val="none" w:sz="0" w:space="0" w:color="auto"/>
                                                    <w:left w:val="none" w:sz="0" w:space="0" w:color="auto"/>
                                                    <w:bottom w:val="none" w:sz="0" w:space="0" w:color="auto"/>
                                                    <w:right w:val="none" w:sz="0" w:space="0" w:color="auto"/>
                                                  </w:divBdr>
                                                </w:div>
                                              </w:divsChild>
                                            </w:div>
                                            <w:div w:id="29885737">
                                              <w:marLeft w:val="0"/>
                                              <w:marRight w:val="0"/>
                                              <w:marTop w:val="0"/>
                                              <w:marBottom w:val="0"/>
                                              <w:divBdr>
                                                <w:top w:val="none" w:sz="0" w:space="0" w:color="auto"/>
                                                <w:left w:val="none" w:sz="0" w:space="0" w:color="auto"/>
                                                <w:bottom w:val="none" w:sz="0" w:space="0" w:color="auto"/>
                                                <w:right w:val="none" w:sz="0" w:space="0" w:color="auto"/>
                                              </w:divBdr>
                                            </w:div>
                                          </w:divsChild>
                                        </w:div>
                                        <w:div w:id="1312635923">
                                          <w:marLeft w:val="0"/>
                                          <w:marRight w:val="0"/>
                                          <w:marTop w:val="0"/>
                                          <w:marBottom w:val="0"/>
                                          <w:divBdr>
                                            <w:top w:val="none" w:sz="0" w:space="0" w:color="auto"/>
                                            <w:left w:val="none" w:sz="0" w:space="0" w:color="auto"/>
                                            <w:bottom w:val="none" w:sz="0" w:space="0" w:color="auto"/>
                                            <w:right w:val="none" w:sz="0" w:space="0" w:color="auto"/>
                                          </w:divBdr>
                                          <w:divsChild>
                                            <w:div w:id="1616867159">
                                              <w:marLeft w:val="0"/>
                                              <w:marRight w:val="0"/>
                                              <w:marTop w:val="0"/>
                                              <w:marBottom w:val="0"/>
                                              <w:divBdr>
                                                <w:top w:val="none" w:sz="0" w:space="0" w:color="auto"/>
                                                <w:left w:val="none" w:sz="0" w:space="0" w:color="auto"/>
                                                <w:bottom w:val="none" w:sz="0" w:space="0" w:color="auto"/>
                                                <w:right w:val="none" w:sz="0" w:space="0" w:color="auto"/>
                                              </w:divBdr>
                                              <w:divsChild>
                                                <w:div w:id="193736203">
                                                  <w:marLeft w:val="0"/>
                                                  <w:marRight w:val="0"/>
                                                  <w:marTop w:val="0"/>
                                                  <w:marBottom w:val="0"/>
                                                  <w:divBdr>
                                                    <w:top w:val="none" w:sz="0" w:space="0" w:color="auto"/>
                                                    <w:left w:val="none" w:sz="0" w:space="0" w:color="auto"/>
                                                    <w:bottom w:val="none" w:sz="0" w:space="0" w:color="auto"/>
                                                    <w:right w:val="none" w:sz="0" w:space="0" w:color="auto"/>
                                                  </w:divBdr>
                                                </w:div>
                                              </w:divsChild>
                                            </w:div>
                                            <w:div w:id="1857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760118">
                          <w:marLeft w:val="0"/>
                          <w:marRight w:val="0"/>
                          <w:marTop w:val="0"/>
                          <w:marBottom w:val="0"/>
                          <w:divBdr>
                            <w:top w:val="none" w:sz="0" w:space="0" w:color="auto"/>
                            <w:left w:val="none" w:sz="0" w:space="0" w:color="auto"/>
                            <w:bottom w:val="none" w:sz="0" w:space="0" w:color="auto"/>
                            <w:right w:val="none" w:sz="0" w:space="0" w:color="auto"/>
                          </w:divBdr>
                          <w:divsChild>
                            <w:div w:id="90858073">
                              <w:marLeft w:val="0"/>
                              <w:marRight w:val="0"/>
                              <w:marTop w:val="0"/>
                              <w:marBottom w:val="0"/>
                              <w:divBdr>
                                <w:top w:val="none" w:sz="0" w:space="0" w:color="auto"/>
                                <w:left w:val="none" w:sz="0" w:space="0" w:color="auto"/>
                                <w:bottom w:val="none" w:sz="0" w:space="0" w:color="auto"/>
                                <w:right w:val="none" w:sz="0" w:space="0" w:color="auto"/>
                              </w:divBdr>
                              <w:divsChild>
                                <w:div w:id="734739333">
                                  <w:marLeft w:val="0"/>
                                  <w:marRight w:val="0"/>
                                  <w:marTop w:val="0"/>
                                  <w:marBottom w:val="0"/>
                                  <w:divBdr>
                                    <w:top w:val="none" w:sz="0" w:space="0" w:color="auto"/>
                                    <w:left w:val="none" w:sz="0" w:space="0" w:color="auto"/>
                                    <w:bottom w:val="none" w:sz="0" w:space="0" w:color="auto"/>
                                    <w:right w:val="none" w:sz="0" w:space="0" w:color="auto"/>
                                  </w:divBdr>
                                  <w:divsChild>
                                    <w:div w:id="19632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235742">
          <w:marLeft w:val="0"/>
          <w:marRight w:val="0"/>
          <w:marTop w:val="0"/>
          <w:marBottom w:val="0"/>
          <w:divBdr>
            <w:top w:val="none" w:sz="0" w:space="0" w:color="auto"/>
            <w:left w:val="none" w:sz="0" w:space="0" w:color="auto"/>
            <w:bottom w:val="none" w:sz="0" w:space="0" w:color="auto"/>
            <w:right w:val="none" w:sz="0" w:space="0" w:color="auto"/>
          </w:divBdr>
          <w:divsChild>
            <w:div w:id="588585831">
              <w:marLeft w:val="0"/>
              <w:marRight w:val="0"/>
              <w:marTop w:val="0"/>
              <w:marBottom w:val="0"/>
              <w:divBdr>
                <w:top w:val="none" w:sz="0" w:space="0" w:color="auto"/>
                <w:left w:val="none" w:sz="0" w:space="0" w:color="auto"/>
                <w:bottom w:val="none" w:sz="0" w:space="0" w:color="auto"/>
                <w:right w:val="none" w:sz="0" w:space="0" w:color="auto"/>
              </w:divBdr>
              <w:divsChild>
                <w:div w:id="1274439718">
                  <w:marLeft w:val="0"/>
                  <w:marRight w:val="0"/>
                  <w:marTop w:val="0"/>
                  <w:marBottom w:val="0"/>
                  <w:divBdr>
                    <w:top w:val="none" w:sz="0" w:space="0" w:color="auto"/>
                    <w:left w:val="none" w:sz="0" w:space="0" w:color="auto"/>
                    <w:bottom w:val="none" w:sz="0" w:space="0" w:color="auto"/>
                    <w:right w:val="none" w:sz="0" w:space="0" w:color="auto"/>
                  </w:divBdr>
                  <w:divsChild>
                    <w:div w:id="1322392553">
                      <w:marLeft w:val="0"/>
                      <w:marRight w:val="0"/>
                      <w:marTop w:val="0"/>
                      <w:marBottom w:val="0"/>
                      <w:divBdr>
                        <w:top w:val="none" w:sz="0" w:space="0" w:color="auto"/>
                        <w:left w:val="none" w:sz="0" w:space="0" w:color="auto"/>
                        <w:bottom w:val="none" w:sz="0" w:space="0" w:color="auto"/>
                        <w:right w:val="none" w:sz="0" w:space="0" w:color="auto"/>
                      </w:divBdr>
                      <w:divsChild>
                        <w:div w:id="1782915573">
                          <w:marLeft w:val="0"/>
                          <w:marRight w:val="0"/>
                          <w:marTop w:val="0"/>
                          <w:marBottom w:val="0"/>
                          <w:divBdr>
                            <w:top w:val="none" w:sz="0" w:space="0" w:color="auto"/>
                            <w:left w:val="none" w:sz="0" w:space="0" w:color="auto"/>
                            <w:bottom w:val="none" w:sz="0" w:space="0" w:color="auto"/>
                            <w:right w:val="none" w:sz="0" w:space="0" w:color="auto"/>
                          </w:divBdr>
                          <w:divsChild>
                            <w:div w:id="152111654">
                              <w:marLeft w:val="0"/>
                              <w:marRight w:val="0"/>
                              <w:marTop w:val="0"/>
                              <w:marBottom w:val="0"/>
                              <w:divBdr>
                                <w:top w:val="none" w:sz="0" w:space="0" w:color="auto"/>
                                <w:left w:val="none" w:sz="0" w:space="0" w:color="auto"/>
                                <w:bottom w:val="none" w:sz="0" w:space="0" w:color="auto"/>
                                <w:right w:val="none" w:sz="0" w:space="0" w:color="auto"/>
                              </w:divBdr>
                              <w:divsChild>
                                <w:div w:id="1741519480">
                                  <w:marLeft w:val="0"/>
                                  <w:marRight w:val="0"/>
                                  <w:marTop w:val="0"/>
                                  <w:marBottom w:val="0"/>
                                  <w:divBdr>
                                    <w:top w:val="none" w:sz="0" w:space="0" w:color="auto"/>
                                    <w:left w:val="none" w:sz="0" w:space="0" w:color="auto"/>
                                    <w:bottom w:val="none" w:sz="0" w:space="0" w:color="auto"/>
                                    <w:right w:val="none" w:sz="0" w:space="0" w:color="auto"/>
                                  </w:divBdr>
                                  <w:divsChild>
                                    <w:div w:id="1511018731">
                                      <w:marLeft w:val="0"/>
                                      <w:marRight w:val="0"/>
                                      <w:marTop w:val="0"/>
                                      <w:marBottom w:val="0"/>
                                      <w:divBdr>
                                        <w:top w:val="none" w:sz="0" w:space="0" w:color="auto"/>
                                        <w:left w:val="none" w:sz="0" w:space="0" w:color="auto"/>
                                        <w:bottom w:val="none" w:sz="0" w:space="0" w:color="auto"/>
                                        <w:right w:val="none" w:sz="0" w:space="0" w:color="auto"/>
                                      </w:divBdr>
                                      <w:divsChild>
                                        <w:div w:id="8589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603590">
          <w:marLeft w:val="0"/>
          <w:marRight w:val="0"/>
          <w:marTop w:val="0"/>
          <w:marBottom w:val="0"/>
          <w:divBdr>
            <w:top w:val="none" w:sz="0" w:space="0" w:color="auto"/>
            <w:left w:val="none" w:sz="0" w:space="0" w:color="auto"/>
            <w:bottom w:val="none" w:sz="0" w:space="0" w:color="auto"/>
            <w:right w:val="none" w:sz="0" w:space="0" w:color="auto"/>
          </w:divBdr>
          <w:divsChild>
            <w:div w:id="1290404615">
              <w:marLeft w:val="0"/>
              <w:marRight w:val="0"/>
              <w:marTop w:val="0"/>
              <w:marBottom w:val="0"/>
              <w:divBdr>
                <w:top w:val="none" w:sz="0" w:space="0" w:color="auto"/>
                <w:left w:val="none" w:sz="0" w:space="0" w:color="auto"/>
                <w:bottom w:val="none" w:sz="0" w:space="0" w:color="auto"/>
                <w:right w:val="none" w:sz="0" w:space="0" w:color="auto"/>
              </w:divBdr>
              <w:divsChild>
                <w:div w:id="1336952828">
                  <w:marLeft w:val="0"/>
                  <w:marRight w:val="0"/>
                  <w:marTop w:val="0"/>
                  <w:marBottom w:val="0"/>
                  <w:divBdr>
                    <w:top w:val="none" w:sz="0" w:space="0" w:color="auto"/>
                    <w:left w:val="none" w:sz="0" w:space="0" w:color="auto"/>
                    <w:bottom w:val="none" w:sz="0" w:space="0" w:color="auto"/>
                    <w:right w:val="none" w:sz="0" w:space="0" w:color="auto"/>
                  </w:divBdr>
                  <w:divsChild>
                    <w:div w:id="1402101642">
                      <w:marLeft w:val="0"/>
                      <w:marRight w:val="0"/>
                      <w:marTop w:val="0"/>
                      <w:marBottom w:val="0"/>
                      <w:divBdr>
                        <w:top w:val="none" w:sz="0" w:space="0" w:color="auto"/>
                        <w:left w:val="none" w:sz="0" w:space="0" w:color="auto"/>
                        <w:bottom w:val="none" w:sz="0" w:space="0" w:color="auto"/>
                        <w:right w:val="none" w:sz="0" w:space="0" w:color="auto"/>
                      </w:divBdr>
                      <w:divsChild>
                        <w:div w:id="251359572">
                          <w:marLeft w:val="0"/>
                          <w:marRight w:val="0"/>
                          <w:marTop w:val="0"/>
                          <w:marBottom w:val="0"/>
                          <w:divBdr>
                            <w:top w:val="none" w:sz="0" w:space="0" w:color="auto"/>
                            <w:left w:val="none" w:sz="0" w:space="0" w:color="auto"/>
                            <w:bottom w:val="none" w:sz="0" w:space="0" w:color="auto"/>
                            <w:right w:val="none" w:sz="0" w:space="0" w:color="auto"/>
                          </w:divBdr>
                          <w:divsChild>
                            <w:div w:id="516503172">
                              <w:marLeft w:val="0"/>
                              <w:marRight w:val="0"/>
                              <w:marTop w:val="0"/>
                              <w:marBottom w:val="0"/>
                              <w:divBdr>
                                <w:top w:val="none" w:sz="0" w:space="0" w:color="auto"/>
                                <w:left w:val="none" w:sz="0" w:space="0" w:color="auto"/>
                                <w:bottom w:val="none" w:sz="0" w:space="0" w:color="auto"/>
                                <w:right w:val="none" w:sz="0" w:space="0" w:color="auto"/>
                              </w:divBdr>
                              <w:divsChild>
                                <w:div w:id="9425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2458">
                  <w:marLeft w:val="0"/>
                  <w:marRight w:val="0"/>
                  <w:marTop w:val="0"/>
                  <w:marBottom w:val="0"/>
                  <w:divBdr>
                    <w:top w:val="none" w:sz="0" w:space="0" w:color="auto"/>
                    <w:left w:val="none" w:sz="0" w:space="0" w:color="auto"/>
                    <w:bottom w:val="none" w:sz="0" w:space="0" w:color="auto"/>
                    <w:right w:val="none" w:sz="0" w:space="0" w:color="auto"/>
                  </w:divBdr>
                  <w:divsChild>
                    <w:div w:id="1138451473">
                      <w:marLeft w:val="0"/>
                      <w:marRight w:val="0"/>
                      <w:marTop w:val="0"/>
                      <w:marBottom w:val="0"/>
                      <w:divBdr>
                        <w:top w:val="none" w:sz="0" w:space="0" w:color="auto"/>
                        <w:left w:val="none" w:sz="0" w:space="0" w:color="auto"/>
                        <w:bottom w:val="none" w:sz="0" w:space="0" w:color="auto"/>
                        <w:right w:val="none" w:sz="0" w:space="0" w:color="auto"/>
                      </w:divBdr>
                      <w:divsChild>
                        <w:div w:id="2094890669">
                          <w:marLeft w:val="0"/>
                          <w:marRight w:val="0"/>
                          <w:marTop w:val="0"/>
                          <w:marBottom w:val="0"/>
                          <w:divBdr>
                            <w:top w:val="none" w:sz="0" w:space="0" w:color="auto"/>
                            <w:left w:val="none" w:sz="0" w:space="0" w:color="auto"/>
                            <w:bottom w:val="none" w:sz="0" w:space="0" w:color="auto"/>
                            <w:right w:val="none" w:sz="0" w:space="0" w:color="auto"/>
                          </w:divBdr>
                          <w:divsChild>
                            <w:div w:id="1775126640">
                              <w:marLeft w:val="0"/>
                              <w:marRight w:val="0"/>
                              <w:marTop w:val="0"/>
                              <w:marBottom w:val="0"/>
                              <w:divBdr>
                                <w:top w:val="none" w:sz="0" w:space="0" w:color="auto"/>
                                <w:left w:val="none" w:sz="0" w:space="0" w:color="auto"/>
                                <w:bottom w:val="none" w:sz="0" w:space="0" w:color="auto"/>
                                <w:right w:val="none" w:sz="0" w:space="0" w:color="auto"/>
                              </w:divBdr>
                              <w:divsChild>
                                <w:div w:id="2096629907">
                                  <w:marLeft w:val="0"/>
                                  <w:marRight w:val="0"/>
                                  <w:marTop w:val="0"/>
                                  <w:marBottom w:val="0"/>
                                  <w:divBdr>
                                    <w:top w:val="none" w:sz="0" w:space="0" w:color="auto"/>
                                    <w:left w:val="none" w:sz="0" w:space="0" w:color="auto"/>
                                    <w:bottom w:val="none" w:sz="0" w:space="0" w:color="auto"/>
                                    <w:right w:val="none" w:sz="0" w:space="0" w:color="auto"/>
                                  </w:divBdr>
                                  <w:divsChild>
                                    <w:div w:id="939528717">
                                      <w:marLeft w:val="0"/>
                                      <w:marRight w:val="0"/>
                                      <w:marTop w:val="0"/>
                                      <w:marBottom w:val="0"/>
                                      <w:divBdr>
                                        <w:top w:val="none" w:sz="0" w:space="0" w:color="auto"/>
                                        <w:left w:val="none" w:sz="0" w:space="0" w:color="auto"/>
                                        <w:bottom w:val="none" w:sz="0" w:space="0" w:color="auto"/>
                                        <w:right w:val="none" w:sz="0" w:space="0" w:color="auto"/>
                                      </w:divBdr>
                                      <w:divsChild>
                                        <w:div w:id="1793405721">
                                          <w:marLeft w:val="0"/>
                                          <w:marRight w:val="0"/>
                                          <w:marTop w:val="0"/>
                                          <w:marBottom w:val="0"/>
                                          <w:divBdr>
                                            <w:top w:val="none" w:sz="0" w:space="0" w:color="auto"/>
                                            <w:left w:val="none" w:sz="0" w:space="0" w:color="auto"/>
                                            <w:bottom w:val="none" w:sz="0" w:space="0" w:color="auto"/>
                                            <w:right w:val="none" w:sz="0" w:space="0" w:color="auto"/>
                                          </w:divBdr>
                                          <w:divsChild>
                                            <w:div w:id="1244073091">
                                              <w:marLeft w:val="0"/>
                                              <w:marRight w:val="0"/>
                                              <w:marTop w:val="0"/>
                                              <w:marBottom w:val="0"/>
                                              <w:divBdr>
                                                <w:top w:val="none" w:sz="0" w:space="0" w:color="auto"/>
                                                <w:left w:val="none" w:sz="0" w:space="0" w:color="auto"/>
                                                <w:bottom w:val="none" w:sz="0" w:space="0" w:color="auto"/>
                                                <w:right w:val="none" w:sz="0" w:space="0" w:color="auto"/>
                                              </w:divBdr>
                                              <w:divsChild>
                                                <w:div w:id="601650436">
                                                  <w:marLeft w:val="0"/>
                                                  <w:marRight w:val="0"/>
                                                  <w:marTop w:val="0"/>
                                                  <w:marBottom w:val="0"/>
                                                  <w:divBdr>
                                                    <w:top w:val="none" w:sz="0" w:space="0" w:color="auto"/>
                                                    <w:left w:val="none" w:sz="0" w:space="0" w:color="auto"/>
                                                    <w:bottom w:val="none" w:sz="0" w:space="0" w:color="auto"/>
                                                    <w:right w:val="none" w:sz="0" w:space="0" w:color="auto"/>
                                                  </w:divBdr>
                                                </w:div>
                                              </w:divsChild>
                                            </w:div>
                                            <w:div w:id="181405235">
                                              <w:marLeft w:val="0"/>
                                              <w:marRight w:val="0"/>
                                              <w:marTop w:val="0"/>
                                              <w:marBottom w:val="0"/>
                                              <w:divBdr>
                                                <w:top w:val="none" w:sz="0" w:space="0" w:color="auto"/>
                                                <w:left w:val="none" w:sz="0" w:space="0" w:color="auto"/>
                                                <w:bottom w:val="none" w:sz="0" w:space="0" w:color="auto"/>
                                                <w:right w:val="none" w:sz="0" w:space="0" w:color="auto"/>
                                              </w:divBdr>
                                            </w:div>
                                          </w:divsChild>
                                        </w:div>
                                        <w:div w:id="1288313353">
                                          <w:marLeft w:val="0"/>
                                          <w:marRight w:val="0"/>
                                          <w:marTop w:val="0"/>
                                          <w:marBottom w:val="0"/>
                                          <w:divBdr>
                                            <w:top w:val="none" w:sz="0" w:space="0" w:color="auto"/>
                                            <w:left w:val="none" w:sz="0" w:space="0" w:color="auto"/>
                                            <w:bottom w:val="none" w:sz="0" w:space="0" w:color="auto"/>
                                            <w:right w:val="none" w:sz="0" w:space="0" w:color="auto"/>
                                          </w:divBdr>
                                          <w:divsChild>
                                            <w:div w:id="230426641">
                                              <w:marLeft w:val="0"/>
                                              <w:marRight w:val="0"/>
                                              <w:marTop w:val="0"/>
                                              <w:marBottom w:val="0"/>
                                              <w:divBdr>
                                                <w:top w:val="none" w:sz="0" w:space="0" w:color="auto"/>
                                                <w:left w:val="none" w:sz="0" w:space="0" w:color="auto"/>
                                                <w:bottom w:val="none" w:sz="0" w:space="0" w:color="auto"/>
                                                <w:right w:val="none" w:sz="0" w:space="0" w:color="auto"/>
                                              </w:divBdr>
                                              <w:divsChild>
                                                <w:div w:id="1403530357">
                                                  <w:marLeft w:val="0"/>
                                                  <w:marRight w:val="0"/>
                                                  <w:marTop w:val="0"/>
                                                  <w:marBottom w:val="0"/>
                                                  <w:divBdr>
                                                    <w:top w:val="none" w:sz="0" w:space="0" w:color="auto"/>
                                                    <w:left w:val="none" w:sz="0" w:space="0" w:color="auto"/>
                                                    <w:bottom w:val="none" w:sz="0" w:space="0" w:color="auto"/>
                                                    <w:right w:val="none" w:sz="0" w:space="0" w:color="auto"/>
                                                  </w:divBdr>
                                                </w:div>
                                              </w:divsChild>
                                            </w:div>
                                            <w:div w:id="259486470">
                                              <w:marLeft w:val="0"/>
                                              <w:marRight w:val="0"/>
                                              <w:marTop w:val="0"/>
                                              <w:marBottom w:val="0"/>
                                              <w:divBdr>
                                                <w:top w:val="none" w:sz="0" w:space="0" w:color="auto"/>
                                                <w:left w:val="none" w:sz="0" w:space="0" w:color="auto"/>
                                                <w:bottom w:val="none" w:sz="0" w:space="0" w:color="auto"/>
                                                <w:right w:val="none" w:sz="0" w:space="0" w:color="auto"/>
                                              </w:divBdr>
                                            </w:div>
                                          </w:divsChild>
                                        </w:div>
                                        <w:div w:id="788356449">
                                          <w:marLeft w:val="0"/>
                                          <w:marRight w:val="0"/>
                                          <w:marTop w:val="0"/>
                                          <w:marBottom w:val="0"/>
                                          <w:divBdr>
                                            <w:top w:val="none" w:sz="0" w:space="0" w:color="auto"/>
                                            <w:left w:val="none" w:sz="0" w:space="0" w:color="auto"/>
                                            <w:bottom w:val="none" w:sz="0" w:space="0" w:color="auto"/>
                                            <w:right w:val="none" w:sz="0" w:space="0" w:color="auto"/>
                                          </w:divBdr>
                                          <w:divsChild>
                                            <w:div w:id="1639219115">
                                              <w:marLeft w:val="0"/>
                                              <w:marRight w:val="0"/>
                                              <w:marTop w:val="0"/>
                                              <w:marBottom w:val="0"/>
                                              <w:divBdr>
                                                <w:top w:val="none" w:sz="0" w:space="0" w:color="auto"/>
                                                <w:left w:val="none" w:sz="0" w:space="0" w:color="auto"/>
                                                <w:bottom w:val="none" w:sz="0" w:space="0" w:color="auto"/>
                                                <w:right w:val="none" w:sz="0" w:space="0" w:color="auto"/>
                                              </w:divBdr>
                                              <w:divsChild>
                                                <w:div w:id="1262835454">
                                                  <w:marLeft w:val="0"/>
                                                  <w:marRight w:val="0"/>
                                                  <w:marTop w:val="0"/>
                                                  <w:marBottom w:val="0"/>
                                                  <w:divBdr>
                                                    <w:top w:val="none" w:sz="0" w:space="0" w:color="auto"/>
                                                    <w:left w:val="none" w:sz="0" w:space="0" w:color="auto"/>
                                                    <w:bottom w:val="none" w:sz="0" w:space="0" w:color="auto"/>
                                                    <w:right w:val="none" w:sz="0" w:space="0" w:color="auto"/>
                                                  </w:divBdr>
                                                </w:div>
                                              </w:divsChild>
                                            </w:div>
                                            <w:div w:id="16281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99615">
                          <w:marLeft w:val="0"/>
                          <w:marRight w:val="0"/>
                          <w:marTop w:val="0"/>
                          <w:marBottom w:val="0"/>
                          <w:divBdr>
                            <w:top w:val="none" w:sz="0" w:space="0" w:color="auto"/>
                            <w:left w:val="none" w:sz="0" w:space="0" w:color="auto"/>
                            <w:bottom w:val="none" w:sz="0" w:space="0" w:color="auto"/>
                            <w:right w:val="none" w:sz="0" w:space="0" w:color="auto"/>
                          </w:divBdr>
                          <w:divsChild>
                            <w:div w:id="163935354">
                              <w:marLeft w:val="0"/>
                              <w:marRight w:val="0"/>
                              <w:marTop w:val="0"/>
                              <w:marBottom w:val="0"/>
                              <w:divBdr>
                                <w:top w:val="none" w:sz="0" w:space="0" w:color="auto"/>
                                <w:left w:val="none" w:sz="0" w:space="0" w:color="auto"/>
                                <w:bottom w:val="none" w:sz="0" w:space="0" w:color="auto"/>
                                <w:right w:val="none" w:sz="0" w:space="0" w:color="auto"/>
                              </w:divBdr>
                              <w:divsChild>
                                <w:div w:id="461575330">
                                  <w:marLeft w:val="0"/>
                                  <w:marRight w:val="0"/>
                                  <w:marTop w:val="0"/>
                                  <w:marBottom w:val="0"/>
                                  <w:divBdr>
                                    <w:top w:val="none" w:sz="0" w:space="0" w:color="auto"/>
                                    <w:left w:val="none" w:sz="0" w:space="0" w:color="auto"/>
                                    <w:bottom w:val="none" w:sz="0" w:space="0" w:color="auto"/>
                                    <w:right w:val="none" w:sz="0" w:space="0" w:color="auto"/>
                                  </w:divBdr>
                                  <w:divsChild>
                                    <w:div w:id="15470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70680">
          <w:marLeft w:val="0"/>
          <w:marRight w:val="0"/>
          <w:marTop w:val="0"/>
          <w:marBottom w:val="0"/>
          <w:divBdr>
            <w:top w:val="none" w:sz="0" w:space="0" w:color="auto"/>
            <w:left w:val="none" w:sz="0" w:space="0" w:color="auto"/>
            <w:bottom w:val="none" w:sz="0" w:space="0" w:color="auto"/>
            <w:right w:val="none" w:sz="0" w:space="0" w:color="auto"/>
          </w:divBdr>
          <w:divsChild>
            <w:div w:id="1499886877">
              <w:marLeft w:val="0"/>
              <w:marRight w:val="0"/>
              <w:marTop w:val="0"/>
              <w:marBottom w:val="0"/>
              <w:divBdr>
                <w:top w:val="none" w:sz="0" w:space="0" w:color="auto"/>
                <w:left w:val="none" w:sz="0" w:space="0" w:color="auto"/>
                <w:bottom w:val="none" w:sz="0" w:space="0" w:color="auto"/>
                <w:right w:val="none" w:sz="0" w:space="0" w:color="auto"/>
              </w:divBdr>
              <w:divsChild>
                <w:div w:id="1329821203">
                  <w:marLeft w:val="0"/>
                  <w:marRight w:val="0"/>
                  <w:marTop w:val="0"/>
                  <w:marBottom w:val="0"/>
                  <w:divBdr>
                    <w:top w:val="none" w:sz="0" w:space="0" w:color="auto"/>
                    <w:left w:val="none" w:sz="0" w:space="0" w:color="auto"/>
                    <w:bottom w:val="none" w:sz="0" w:space="0" w:color="auto"/>
                    <w:right w:val="none" w:sz="0" w:space="0" w:color="auto"/>
                  </w:divBdr>
                  <w:divsChild>
                    <w:div w:id="2134522396">
                      <w:marLeft w:val="0"/>
                      <w:marRight w:val="0"/>
                      <w:marTop w:val="0"/>
                      <w:marBottom w:val="0"/>
                      <w:divBdr>
                        <w:top w:val="none" w:sz="0" w:space="0" w:color="auto"/>
                        <w:left w:val="none" w:sz="0" w:space="0" w:color="auto"/>
                        <w:bottom w:val="none" w:sz="0" w:space="0" w:color="auto"/>
                        <w:right w:val="none" w:sz="0" w:space="0" w:color="auto"/>
                      </w:divBdr>
                      <w:divsChild>
                        <w:div w:id="1807889301">
                          <w:marLeft w:val="0"/>
                          <w:marRight w:val="0"/>
                          <w:marTop w:val="0"/>
                          <w:marBottom w:val="0"/>
                          <w:divBdr>
                            <w:top w:val="none" w:sz="0" w:space="0" w:color="auto"/>
                            <w:left w:val="none" w:sz="0" w:space="0" w:color="auto"/>
                            <w:bottom w:val="none" w:sz="0" w:space="0" w:color="auto"/>
                            <w:right w:val="none" w:sz="0" w:space="0" w:color="auto"/>
                          </w:divBdr>
                          <w:divsChild>
                            <w:div w:id="2054190438">
                              <w:marLeft w:val="0"/>
                              <w:marRight w:val="0"/>
                              <w:marTop w:val="0"/>
                              <w:marBottom w:val="0"/>
                              <w:divBdr>
                                <w:top w:val="none" w:sz="0" w:space="0" w:color="auto"/>
                                <w:left w:val="none" w:sz="0" w:space="0" w:color="auto"/>
                                <w:bottom w:val="none" w:sz="0" w:space="0" w:color="auto"/>
                                <w:right w:val="none" w:sz="0" w:space="0" w:color="auto"/>
                              </w:divBdr>
                              <w:divsChild>
                                <w:div w:id="1067994287">
                                  <w:marLeft w:val="0"/>
                                  <w:marRight w:val="0"/>
                                  <w:marTop w:val="0"/>
                                  <w:marBottom w:val="0"/>
                                  <w:divBdr>
                                    <w:top w:val="none" w:sz="0" w:space="0" w:color="auto"/>
                                    <w:left w:val="none" w:sz="0" w:space="0" w:color="auto"/>
                                    <w:bottom w:val="none" w:sz="0" w:space="0" w:color="auto"/>
                                    <w:right w:val="none" w:sz="0" w:space="0" w:color="auto"/>
                                  </w:divBdr>
                                  <w:divsChild>
                                    <w:div w:id="1615752388">
                                      <w:marLeft w:val="0"/>
                                      <w:marRight w:val="0"/>
                                      <w:marTop w:val="0"/>
                                      <w:marBottom w:val="0"/>
                                      <w:divBdr>
                                        <w:top w:val="none" w:sz="0" w:space="0" w:color="auto"/>
                                        <w:left w:val="none" w:sz="0" w:space="0" w:color="auto"/>
                                        <w:bottom w:val="none" w:sz="0" w:space="0" w:color="auto"/>
                                        <w:right w:val="none" w:sz="0" w:space="0" w:color="auto"/>
                                      </w:divBdr>
                                      <w:divsChild>
                                        <w:div w:id="10341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928776">
          <w:marLeft w:val="0"/>
          <w:marRight w:val="0"/>
          <w:marTop w:val="0"/>
          <w:marBottom w:val="0"/>
          <w:divBdr>
            <w:top w:val="none" w:sz="0" w:space="0" w:color="auto"/>
            <w:left w:val="none" w:sz="0" w:space="0" w:color="auto"/>
            <w:bottom w:val="none" w:sz="0" w:space="0" w:color="auto"/>
            <w:right w:val="none" w:sz="0" w:space="0" w:color="auto"/>
          </w:divBdr>
          <w:divsChild>
            <w:div w:id="2023051412">
              <w:marLeft w:val="0"/>
              <w:marRight w:val="0"/>
              <w:marTop w:val="0"/>
              <w:marBottom w:val="0"/>
              <w:divBdr>
                <w:top w:val="none" w:sz="0" w:space="0" w:color="auto"/>
                <w:left w:val="none" w:sz="0" w:space="0" w:color="auto"/>
                <w:bottom w:val="none" w:sz="0" w:space="0" w:color="auto"/>
                <w:right w:val="none" w:sz="0" w:space="0" w:color="auto"/>
              </w:divBdr>
              <w:divsChild>
                <w:div w:id="1187327987">
                  <w:marLeft w:val="0"/>
                  <w:marRight w:val="0"/>
                  <w:marTop w:val="0"/>
                  <w:marBottom w:val="0"/>
                  <w:divBdr>
                    <w:top w:val="none" w:sz="0" w:space="0" w:color="auto"/>
                    <w:left w:val="none" w:sz="0" w:space="0" w:color="auto"/>
                    <w:bottom w:val="none" w:sz="0" w:space="0" w:color="auto"/>
                    <w:right w:val="none" w:sz="0" w:space="0" w:color="auto"/>
                  </w:divBdr>
                  <w:divsChild>
                    <w:div w:id="1388842180">
                      <w:marLeft w:val="0"/>
                      <w:marRight w:val="0"/>
                      <w:marTop w:val="0"/>
                      <w:marBottom w:val="0"/>
                      <w:divBdr>
                        <w:top w:val="none" w:sz="0" w:space="0" w:color="auto"/>
                        <w:left w:val="none" w:sz="0" w:space="0" w:color="auto"/>
                        <w:bottom w:val="none" w:sz="0" w:space="0" w:color="auto"/>
                        <w:right w:val="none" w:sz="0" w:space="0" w:color="auto"/>
                      </w:divBdr>
                      <w:divsChild>
                        <w:div w:id="2126389542">
                          <w:marLeft w:val="0"/>
                          <w:marRight w:val="0"/>
                          <w:marTop w:val="0"/>
                          <w:marBottom w:val="0"/>
                          <w:divBdr>
                            <w:top w:val="none" w:sz="0" w:space="0" w:color="auto"/>
                            <w:left w:val="none" w:sz="0" w:space="0" w:color="auto"/>
                            <w:bottom w:val="none" w:sz="0" w:space="0" w:color="auto"/>
                            <w:right w:val="none" w:sz="0" w:space="0" w:color="auto"/>
                          </w:divBdr>
                          <w:divsChild>
                            <w:div w:id="972254386">
                              <w:marLeft w:val="0"/>
                              <w:marRight w:val="0"/>
                              <w:marTop w:val="0"/>
                              <w:marBottom w:val="0"/>
                              <w:divBdr>
                                <w:top w:val="none" w:sz="0" w:space="0" w:color="auto"/>
                                <w:left w:val="none" w:sz="0" w:space="0" w:color="auto"/>
                                <w:bottom w:val="none" w:sz="0" w:space="0" w:color="auto"/>
                                <w:right w:val="none" w:sz="0" w:space="0" w:color="auto"/>
                              </w:divBdr>
                              <w:divsChild>
                                <w:div w:id="4368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92645">
                  <w:marLeft w:val="0"/>
                  <w:marRight w:val="0"/>
                  <w:marTop w:val="0"/>
                  <w:marBottom w:val="0"/>
                  <w:divBdr>
                    <w:top w:val="none" w:sz="0" w:space="0" w:color="auto"/>
                    <w:left w:val="none" w:sz="0" w:space="0" w:color="auto"/>
                    <w:bottom w:val="none" w:sz="0" w:space="0" w:color="auto"/>
                    <w:right w:val="none" w:sz="0" w:space="0" w:color="auto"/>
                  </w:divBdr>
                  <w:divsChild>
                    <w:div w:id="673073882">
                      <w:marLeft w:val="0"/>
                      <w:marRight w:val="0"/>
                      <w:marTop w:val="0"/>
                      <w:marBottom w:val="0"/>
                      <w:divBdr>
                        <w:top w:val="none" w:sz="0" w:space="0" w:color="auto"/>
                        <w:left w:val="none" w:sz="0" w:space="0" w:color="auto"/>
                        <w:bottom w:val="none" w:sz="0" w:space="0" w:color="auto"/>
                        <w:right w:val="none" w:sz="0" w:space="0" w:color="auto"/>
                      </w:divBdr>
                      <w:divsChild>
                        <w:div w:id="1978409097">
                          <w:marLeft w:val="0"/>
                          <w:marRight w:val="0"/>
                          <w:marTop w:val="0"/>
                          <w:marBottom w:val="0"/>
                          <w:divBdr>
                            <w:top w:val="none" w:sz="0" w:space="0" w:color="auto"/>
                            <w:left w:val="none" w:sz="0" w:space="0" w:color="auto"/>
                            <w:bottom w:val="none" w:sz="0" w:space="0" w:color="auto"/>
                            <w:right w:val="none" w:sz="0" w:space="0" w:color="auto"/>
                          </w:divBdr>
                          <w:divsChild>
                            <w:div w:id="735007116">
                              <w:marLeft w:val="0"/>
                              <w:marRight w:val="0"/>
                              <w:marTop w:val="0"/>
                              <w:marBottom w:val="0"/>
                              <w:divBdr>
                                <w:top w:val="none" w:sz="0" w:space="0" w:color="auto"/>
                                <w:left w:val="none" w:sz="0" w:space="0" w:color="auto"/>
                                <w:bottom w:val="none" w:sz="0" w:space="0" w:color="auto"/>
                                <w:right w:val="none" w:sz="0" w:space="0" w:color="auto"/>
                              </w:divBdr>
                              <w:divsChild>
                                <w:div w:id="1990203168">
                                  <w:marLeft w:val="0"/>
                                  <w:marRight w:val="0"/>
                                  <w:marTop w:val="0"/>
                                  <w:marBottom w:val="0"/>
                                  <w:divBdr>
                                    <w:top w:val="none" w:sz="0" w:space="0" w:color="auto"/>
                                    <w:left w:val="none" w:sz="0" w:space="0" w:color="auto"/>
                                    <w:bottom w:val="none" w:sz="0" w:space="0" w:color="auto"/>
                                    <w:right w:val="none" w:sz="0" w:space="0" w:color="auto"/>
                                  </w:divBdr>
                                  <w:divsChild>
                                    <w:div w:id="2071462708">
                                      <w:marLeft w:val="0"/>
                                      <w:marRight w:val="0"/>
                                      <w:marTop w:val="0"/>
                                      <w:marBottom w:val="0"/>
                                      <w:divBdr>
                                        <w:top w:val="none" w:sz="0" w:space="0" w:color="auto"/>
                                        <w:left w:val="none" w:sz="0" w:space="0" w:color="auto"/>
                                        <w:bottom w:val="none" w:sz="0" w:space="0" w:color="auto"/>
                                        <w:right w:val="none" w:sz="0" w:space="0" w:color="auto"/>
                                      </w:divBdr>
                                      <w:divsChild>
                                        <w:div w:id="764615382">
                                          <w:marLeft w:val="0"/>
                                          <w:marRight w:val="0"/>
                                          <w:marTop w:val="0"/>
                                          <w:marBottom w:val="0"/>
                                          <w:divBdr>
                                            <w:top w:val="none" w:sz="0" w:space="0" w:color="auto"/>
                                            <w:left w:val="none" w:sz="0" w:space="0" w:color="auto"/>
                                            <w:bottom w:val="none" w:sz="0" w:space="0" w:color="auto"/>
                                            <w:right w:val="none" w:sz="0" w:space="0" w:color="auto"/>
                                          </w:divBdr>
                                          <w:divsChild>
                                            <w:div w:id="665866541">
                                              <w:marLeft w:val="0"/>
                                              <w:marRight w:val="0"/>
                                              <w:marTop w:val="0"/>
                                              <w:marBottom w:val="0"/>
                                              <w:divBdr>
                                                <w:top w:val="none" w:sz="0" w:space="0" w:color="auto"/>
                                                <w:left w:val="none" w:sz="0" w:space="0" w:color="auto"/>
                                                <w:bottom w:val="none" w:sz="0" w:space="0" w:color="auto"/>
                                                <w:right w:val="none" w:sz="0" w:space="0" w:color="auto"/>
                                              </w:divBdr>
                                              <w:divsChild>
                                                <w:div w:id="220676655">
                                                  <w:marLeft w:val="0"/>
                                                  <w:marRight w:val="0"/>
                                                  <w:marTop w:val="0"/>
                                                  <w:marBottom w:val="0"/>
                                                  <w:divBdr>
                                                    <w:top w:val="none" w:sz="0" w:space="0" w:color="auto"/>
                                                    <w:left w:val="none" w:sz="0" w:space="0" w:color="auto"/>
                                                    <w:bottom w:val="none" w:sz="0" w:space="0" w:color="auto"/>
                                                    <w:right w:val="none" w:sz="0" w:space="0" w:color="auto"/>
                                                  </w:divBdr>
                                                </w:div>
                                              </w:divsChild>
                                            </w:div>
                                            <w:div w:id="1433894792">
                                              <w:marLeft w:val="0"/>
                                              <w:marRight w:val="0"/>
                                              <w:marTop w:val="0"/>
                                              <w:marBottom w:val="0"/>
                                              <w:divBdr>
                                                <w:top w:val="none" w:sz="0" w:space="0" w:color="auto"/>
                                                <w:left w:val="none" w:sz="0" w:space="0" w:color="auto"/>
                                                <w:bottom w:val="none" w:sz="0" w:space="0" w:color="auto"/>
                                                <w:right w:val="none" w:sz="0" w:space="0" w:color="auto"/>
                                              </w:divBdr>
                                            </w:div>
                                          </w:divsChild>
                                        </w:div>
                                        <w:div w:id="1946497107">
                                          <w:marLeft w:val="0"/>
                                          <w:marRight w:val="0"/>
                                          <w:marTop w:val="0"/>
                                          <w:marBottom w:val="0"/>
                                          <w:divBdr>
                                            <w:top w:val="none" w:sz="0" w:space="0" w:color="auto"/>
                                            <w:left w:val="none" w:sz="0" w:space="0" w:color="auto"/>
                                            <w:bottom w:val="none" w:sz="0" w:space="0" w:color="auto"/>
                                            <w:right w:val="none" w:sz="0" w:space="0" w:color="auto"/>
                                          </w:divBdr>
                                          <w:divsChild>
                                            <w:div w:id="1806577758">
                                              <w:marLeft w:val="0"/>
                                              <w:marRight w:val="0"/>
                                              <w:marTop w:val="0"/>
                                              <w:marBottom w:val="0"/>
                                              <w:divBdr>
                                                <w:top w:val="none" w:sz="0" w:space="0" w:color="auto"/>
                                                <w:left w:val="none" w:sz="0" w:space="0" w:color="auto"/>
                                                <w:bottom w:val="none" w:sz="0" w:space="0" w:color="auto"/>
                                                <w:right w:val="none" w:sz="0" w:space="0" w:color="auto"/>
                                              </w:divBdr>
                                              <w:divsChild>
                                                <w:div w:id="647978487">
                                                  <w:marLeft w:val="0"/>
                                                  <w:marRight w:val="0"/>
                                                  <w:marTop w:val="0"/>
                                                  <w:marBottom w:val="0"/>
                                                  <w:divBdr>
                                                    <w:top w:val="none" w:sz="0" w:space="0" w:color="auto"/>
                                                    <w:left w:val="none" w:sz="0" w:space="0" w:color="auto"/>
                                                    <w:bottom w:val="none" w:sz="0" w:space="0" w:color="auto"/>
                                                    <w:right w:val="none" w:sz="0" w:space="0" w:color="auto"/>
                                                  </w:divBdr>
                                                </w:div>
                                              </w:divsChild>
                                            </w:div>
                                            <w:div w:id="631057361">
                                              <w:marLeft w:val="0"/>
                                              <w:marRight w:val="0"/>
                                              <w:marTop w:val="0"/>
                                              <w:marBottom w:val="0"/>
                                              <w:divBdr>
                                                <w:top w:val="none" w:sz="0" w:space="0" w:color="auto"/>
                                                <w:left w:val="none" w:sz="0" w:space="0" w:color="auto"/>
                                                <w:bottom w:val="none" w:sz="0" w:space="0" w:color="auto"/>
                                                <w:right w:val="none" w:sz="0" w:space="0" w:color="auto"/>
                                              </w:divBdr>
                                            </w:div>
                                          </w:divsChild>
                                        </w:div>
                                        <w:div w:id="883101524">
                                          <w:marLeft w:val="0"/>
                                          <w:marRight w:val="0"/>
                                          <w:marTop w:val="0"/>
                                          <w:marBottom w:val="0"/>
                                          <w:divBdr>
                                            <w:top w:val="none" w:sz="0" w:space="0" w:color="auto"/>
                                            <w:left w:val="none" w:sz="0" w:space="0" w:color="auto"/>
                                            <w:bottom w:val="none" w:sz="0" w:space="0" w:color="auto"/>
                                            <w:right w:val="none" w:sz="0" w:space="0" w:color="auto"/>
                                          </w:divBdr>
                                          <w:divsChild>
                                            <w:div w:id="2071804106">
                                              <w:marLeft w:val="0"/>
                                              <w:marRight w:val="0"/>
                                              <w:marTop w:val="0"/>
                                              <w:marBottom w:val="0"/>
                                              <w:divBdr>
                                                <w:top w:val="none" w:sz="0" w:space="0" w:color="auto"/>
                                                <w:left w:val="none" w:sz="0" w:space="0" w:color="auto"/>
                                                <w:bottom w:val="none" w:sz="0" w:space="0" w:color="auto"/>
                                                <w:right w:val="none" w:sz="0" w:space="0" w:color="auto"/>
                                              </w:divBdr>
                                              <w:divsChild>
                                                <w:div w:id="2013530152">
                                                  <w:marLeft w:val="0"/>
                                                  <w:marRight w:val="0"/>
                                                  <w:marTop w:val="0"/>
                                                  <w:marBottom w:val="0"/>
                                                  <w:divBdr>
                                                    <w:top w:val="none" w:sz="0" w:space="0" w:color="auto"/>
                                                    <w:left w:val="none" w:sz="0" w:space="0" w:color="auto"/>
                                                    <w:bottom w:val="none" w:sz="0" w:space="0" w:color="auto"/>
                                                    <w:right w:val="none" w:sz="0" w:space="0" w:color="auto"/>
                                                  </w:divBdr>
                                                </w:div>
                                              </w:divsChild>
                                            </w:div>
                                            <w:div w:id="8542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3837</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Thach Le</cp:lastModifiedBy>
  <cp:revision>2</cp:revision>
  <dcterms:created xsi:type="dcterms:W3CDTF">2013-12-23T23:15:00Z</dcterms:created>
  <dcterms:modified xsi:type="dcterms:W3CDTF">2024-09-01T23:52:00Z</dcterms:modified>
  <cp:category/>
</cp:coreProperties>
</file>